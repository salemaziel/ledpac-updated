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2E" w:rsidRDefault="00EB502E">
      <w:pPr>
        <w:pStyle w:val="Picturecaption10"/>
        <w:framePr w:w="2093" w:h="322" w:wrap="around" w:hAnchor="page" w:x="552" w:y="697"/>
        <w:rPr>
          <w:sz w:val="26"/>
          <w:szCs w:val="26"/>
        </w:rPr>
      </w:pPr>
    </w:p>
    <w:p w:rsidR="00EB502E" w:rsidRDefault="00EB502E">
      <w:pPr>
        <w:spacing w:line="360" w:lineRule="exact"/>
      </w:pPr>
    </w:p>
    <w:p w:rsidR="00EB502E" w:rsidRDefault="00EB502E">
      <w:pPr>
        <w:spacing w:after="657" w:line="1" w:lineRule="exact"/>
      </w:pPr>
    </w:p>
    <w:p w:rsidR="00EB502E" w:rsidRDefault="00EB502E">
      <w:pPr>
        <w:spacing w:line="1" w:lineRule="exact"/>
        <w:sectPr w:rsidR="00EB502E">
          <w:footerReference w:type="default" r:id="rId8"/>
          <w:pgSz w:w="12142" w:h="17098"/>
          <w:pgMar w:top="130" w:right="119" w:bottom="342" w:left="119" w:header="0" w:footer="3" w:gutter="0"/>
          <w:pgNumType w:start="1"/>
          <w:cols w:space="720"/>
          <w:docGrid w:linePitch="360"/>
        </w:sectPr>
      </w:pPr>
    </w:p>
    <w:p w:rsidR="00EB502E" w:rsidRDefault="004A7EB5">
      <w:pPr>
        <w:pStyle w:val="Heading110"/>
        <w:keepNext/>
        <w:keepLines/>
      </w:pPr>
      <w:bookmarkStart w:id="0" w:name="bookmark2"/>
      <w:bookmarkStart w:id="1" w:name="bookmark1"/>
      <w:bookmarkStart w:id="2" w:name="bookmark0"/>
      <w:r>
        <w:t>UV Disinfection Lamp</w:t>
      </w:r>
      <w:bookmarkEnd w:id="0"/>
      <w:bookmarkEnd w:id="1"/>
      <w:bookmarkEnd w:id="2"/>
    </w:p>
    <w:p w:rsidR="00EB502E" w:rsidRDefault="004A7EB5">
      <w:pPr>
        <w:pStyle w:val="Heading210"/>
        <w:keepNext/>
        <w:keepLines/>
      </w:pPr>
      <w:bookmarkStart w:id="3" w:name="bookmark5"/>
      <w:bookmarkStart w:id="4" w:name="bookmark4"/>
      <w:bookmarkStart w:id="5" w:name="bookmark3"/>
      <w:r>
        <w:t>Removable With Wheels</w:t>
      </w:r>
      <w:bookmarkEnd w:id="3"/>
      <w:bookmarkEnd w:id="4"/>
      <w:bookmarkEnd w:id="5"/>
    </w:p>
    <w:p w:rsidR="00EB502E" w:rsidRDefault="004A7EB5">
      <w:pPr>
        <w:spacing w:line="1" w:lineRule="exact"/>
        <w:sectPr w:rsidR="00EB502E">
          <w:type w:val="continuous"/>
          <w:pgSz w:w="12142" w:h="17098"/>
          <w:pgMar w:top="130" w:right="469" w:bottom="607" w:left="599" w:header="0" w:footer="3" w:gutter="0"/>
          <w:cols w:space="720"/>
          <w:docGrid w:linePitch="360"/>
        </w:sectPr>
      </w:pPr>
      <w:r>
        <w:rPr>
          <w:noProof/>
          <w:lang w:bidi="ar-SA"/>
        </w:rPr>
        <w:drawing>
          <wp:anchor distT="101600" distB="0" distL="0" distR="0" simplePos="0" relativeHeight="251650048" behindDoc="0" locked="0" layoutInCell="1" allowOverlap="1">
            <wp:simplePos x="0" y="0"/>
            <wp:positionH relativeFrom="page">
              <wp:posOffset>511175</wp:posOffset>
            </wp:positionH>
            <wp:positionV relativeFrom="paragraph">
              <wp:posOffset>101600</wp:posOffset>
            </wp:positionV>
            <wp:extent cx="3481070" cy="3486785"/>
            <wp:effectExtent l="0" t="0" r="5080" b="18415"/>
            <wp:wrapTopAndBottom/>
            <wp:docPr id="5" name="Shape 5"/>
            <wp:cNvGraphicFramePr/>
            <a:graphic xmlns:a="http://schemas.openxmlformats.org/drawingml/2006/main">
              <a:graphicData uri="http://schemas.openxmlformats.org/drawingml/2006/picture">
                <pic:pic xmlns:pic="http://schemas.openxmlformats.org/drawingml/2006/picture">
                  <pic:nvPicPr>
                    <pic:cNvPr id="5" name="Shape 5"/>
                    <pic:cNvPicPr/>
                  </pic:nvPicPr>
                  <pic:blipFill>
                    <a:blip r:embed="rId9"/>
                    <a:stretch>
                      <a:fillRect/>
                    </a:stretch>
                  </pic:blipFill>
                  <pic:spPr>
                    <a:xfrm>
                      <a:off x="0" y="0"/>
                      <a:ext cx="3481070" cy="3486785"/>
                    </a:xfrm>
                    <a:prstGeom prst="rect">
                      <a:avLst/>
                    </a:prstGeom>
                  </pic:spPr>
                </pic:pic>
              </a:graphicData>
            </a:graphic>
          </wp:anchor>
        </w:drawing>
      </w:r>
      <w:r>
        <w:rPr>
          <w:noProof/>
          <w:lang w:bidi="ar-SA"/>
        </w:rPr>
        <w:drawing>
          <wp:anchor distT="128905" distB="255905" distL="0" distR="0" simplePos="0" relativeHeight="251651072" behindDoc="0" locked="0" layoutInCell="1" allowOverlap="1">
            <wp:simplePos x="0" y="0"/>
            <wp:positionH relativeFrom="page">
              <wp:posOffset>4080510</wp:posOffset>
            </wp:positionH>
            <wp:positionV relativeFrom="paragraph">
              <wp:posOffset>128905</wp:posOffset>
            </wp:positionV>
            <wp:extent cx="3206750" cy="3206750"/>
            <wp:effectExtent l="0" t="0" r="12700" b="12700"/>
            <wp:wrapTopAndBottom/>
            <wp:docPr id="7" name="Shape 7"/>
            <wp:cNvGraphicFramePr/>
            <a:graphic xmlns:a="http://schemas.openxmlformats.org/drawingml/2006/main">
              <a:graphicData uri="http://schemas.openxmlformats.org/drawingml/2006/picture">
                <pic:pic xmlns:pic="http://schemas.openxmlformats.org/drawingml/2006/picture">
                  <pic:nvPicPr>
                    <pic:cNvPr id="7" name="Shape 7"/>
                    <pic:cNvPicPr/>
                  </pic:nvPicPr>
                  <pic:blipFill>
                    <a:blip r:embed="rId10"/>
                    <a:stretch>
                      <a:fillRect/>
                    </a:stretch>
                  </pic:blipFill>
                  <pic:spPr>
                    <a:xfrm>
                      <a:off x="0" y="0"/>
                      <a:ext cx="3206750" cy="3206750"/>
                    </a:xfrm>
                    <a:prstGeom prst="rect">
                      <a:avLst/>
                    </a:prstGeom>
                  </pic:spPr>
                </pic:pic>
              </a:graphicData>
            </a:graphic>
          </wp:anchor>
        </w:drawing>
      </w:r>
    </w:p>
    <w:p w:rsidR="00EB502E" w:rsidRDefault="00EB502E">
      <w:pPr>
        <w:spacing w:line="180" w:lineRule="exact"/>
        <w:rPr>
          <w:sz w:val="14"/>
          <w:szCs w:val="14"/>
        </w:rPr>
      </w:pPr>
    </w:p>
    <w:p w:rsidR="00EB502E" w:rsidRDefault="00EB502E">
      <w:pPr>
        <w:spacing w:line="1" w:lineRule="exact"/>
        <w:sectPr w:rsidR="00EB502E">
          <w:type w:val="continuous"/>
          <w:pgSz w:w="12142" w:h="17098"/>
          <w:pgMar w:top="130" w:right="0" w:bottom="607" w:left="0" w:header="0" w:footer="3" w:gutter="0"/>
          <w:cols w:space="720"/>
          <w:docGrid w:linePitch="360"/>
        </w:sectPr>
      </w:pPr>
    </w:p>
    <w:p w:rsidR="00EB502E" w:rsidRDefault="004A7EB5">
      <w:pPr>
        <w:spacing w:line="1" w:lineRule="exact"/>
      </w:pPr>
      <w:r>
        <w:rPr>
          <w:noProof/>
          <w:lang w:bidi="ar-SA"/>
        </w:rPr>
        <w:drawing>
          <wp:anchor distT="0" distB="0" distL="0" distR="0" simplePos="0" relativeHeight="251652096" behindDoc="0" locked="0" layoutInCell="1" allowOverlap="1">
            <wp:simplePos x="0" y="0"/>
            <wp:positionH relativeFrom="page">
              <wp:posOffset>292100</wp:posOffset>
            </wp:positionH>
            <wp:positionV relativeFrom="paragraph">
              <wp:posOffset>12700</wp:posOffset>
            </wp:positionV>
            <wp:extent cx="609600" cy="694690"/>
            <wp:effectExtent l="0" t="0" r="0" b="10160"/>
            <wp:wrapSquare wrapText="bothSides"/>
            <wp:docPr id="9" name="Shape 9"/>
            <wp:cNvGraphicFramePr/>
            <a:graphic xmlns:a="http://schemas.openxmlformats.org/drawingml/2006/main">
              <a:graphicData uri="http://schemas.openxmlformats.org/drawingml/2006/picture">
                <pic:pic xmlns:pic="http://schemas.openxmlformats.org/drawingml/2006/picture">
                  <pic:nvPicPr>
                    <pic:cNvPr id="9" name="Shape 9"/>
                    <pic:cNvPicPr/>
                  </pic:nvPicPr>
                  <pic:blipFill>
                    <a:blip r:embed="rId11"/>
                    <a:stretch>
                      <a:fillRect/>
                    </a:stretch>
                  </pic:blipFill>
                  <pic:spPr>
                    <a:xfrm>
                      <a:off x="0" y="0"/>
                      <a:ext cx="609600" cy="694690"/>
                    </a:xfrm>
                    <a:prstGeom prst="rect">
                      <a:avLst/>
                    </a:prstGeom>
                  </pic:spPr>
                </pic:pic>
              </a:graphicData>
            </a:graphic>
          </wp:anchor>
        </w:drawing>
      </w:r>
    </w:p>
    <w:p w:rsidR="00EB502E" w:rsidRDefault="004A7EB5">
      <w:pPr>
        <w:pStyle w:val="Bodytext10"/>
        <w:pBdr>
          <w:top w:val="single" w:sz="4" w:space="0" w:color="auto"/>
        </w:pBdr>
        <w:spacing w:line="240" w:lineRule="auto"/>
      </w:pPr>
      <w:r>
        <w:rPr>
          <w:b/>
          <w:bCs/>
        </w:rPr>
        <w:t>Warning:</w:t>
      </w:r>
    </w:p>
    <w:p w:rsidR="00EB502E" w:rsidRDefault="004A7EB5">
      <w:pPr>
        <w:pStyle w:val="Bodytext10"/>
        <w:spacing w:line="240" w:lineRule="auto"/>
        <w:sectPr w:rsidR="00EB502E">
          <w:type w:val="continuous"/>
          <w:pgSz w:w="12142" w:h="17098"/>
          <w:pgMar w:top="130" w:right="469" w:bottom="607" w:left="599" w:header="0" w:footer="3" w:gutter="0"/>
          <w:cols w:space="720"/>
          <w:docGrid w:linePitch="360"/>
        </w:sectPr>
      </w:pPr>
      <w:r>
        <w:rPr>
          <w:b/>
          <w:bCs/>
        </w:rPr>
        <w:t>When the germicidal lamp is working, people, animals and plants must leave the scene!! Direct exposure to ultraviolet radiation may cause damage to human skin and eyes.</w:t>
      </w:r>
    </w:p>
    <w:p w:rsidR="00EB502E" w:rsidRDefault="00EB502E">
      <w:pPr>
        <w:spacing w:line="99" w:lineRule="exact"/>
        <w:rPr>
          <w:sz w:val="8"/>
          <w:szCs w:val="8"/>
        </w:rPr>
      </w:pPr>
    </w:p>
    <w:p w:rsidR="00EB502E" w:rsidRDefault="00EB502E">
      <w:pPr>
        <w:spacing w:line="1" w:lineRule="exact"/>
        <w:sectPr w:rsidR="00EB502E">
          <w:type w:val="continuous"/>
          <w:pgSz w:w="12142" w:h="17098"/>
          <w:pgMar w:top="130" w:right="0" w:bottom="342" w:left="0" w:header="0" w:footer="3" w:gutter="0"/>
          <w:cols w:space="720"/>
          <w:docGrid w:linePitch="360"/>
        </w:sectPr>
      </w:pPr>
    </w:p>
    <w:p w:rsidR="00EB502E" w:rsidRDefault="004A7EB5">
      <w:pPr>
        <w:pStyle w:val="Heading310"/>
        <w:keepNext/>
        <w:keepLines/>
        <w:framePr w:w="3802" w:h="504" w:wrap="around" w:vAnchor="text" w:hAnchor="page" w:x="754" w:y="21"/>
      </w:pPr>
      <w:bookmarkStart w:id="6" w:name="bookmark6"/>
      <w:bookmarkStart w:id="7" w:name="bookmark7"/>
      <w:bookmarkStart w:id="8" w:name="bookmark8"/>
      <w:r>
        <w:t>Product Description</w:t>
      </w:r>
      <w:bookmarkEnd w:id="6"/>
      <w:bookmarkEnd w:id="7"/>
      <w:bookmarkEnd w:id="8"/>
    </w:p>
    <w:p w:rsidR="00EB502E" w:rsidRDefault="004A7EB5">
      <w:pPr>
        <w:pStyle w:val="Heading310"/>
        <w:keepNext/>
        <w:keepLines/>
        <w:framePr w:w="2947" w:h="504" w:wrap="around" w:vAnchor="text" w:hAnchor="page" w:x="6581" w:y="21"/>
      </w:pPr>
      <w:bookmarkStart w:id="9" w:name="bookmark11"/>
      <w:bookmarkStart w:id="10" w:name="bookmark9"/>
      <w:bookmarkStart w:id="11" w:name="bookmark10"/>
      <w:r>
        <w:t>Remote Control</w:t>
      </w:r>
      <w:bookmarkEnd w:id="9"/>
      <w:bookmarkEnd w:id="10"/>
      <w:bookmarkEnd w:id="11"/>
    </w:p>
    <w:p w:rsidR="00EB502E" w:rsidRDefault="00EB502E">
      <w:pPr>
        <w:spacing w:after="508" w:line="1" w:lineRule="exact"/>
      </w:pPr>
    </w:p>
    <w:p w:rsidR="00EB502E" w:rsidRDefault="00EB502E">
      <w:pPr>
        <w:spacing w:line="1" w:lineRule="exact"/>
        <w:sectPr w:rsidR="00EB502E">
          <w:type w:val="continuous"/>
          <w:pgSz w:w="12142" w:h="17098"/>
          <w:pgMar w:top="130" w:right="119" w:bottom="342" w:left="119" w:header="0" w:footer="3" w:gutter="0"/>
          <w:cols w:space="720"/>
          <w:docGrid w:linePitch="360"/>
        </w:sectPr>
      </w:pPr>
    </w:p>
    <w:p w:rsidR="00EB502E" w:rsidRDefault="004A7EB5">
      <w:pPr>
        <w:spacing w:line="1" w:lineRule="exact"/>
      </w:pPr>
      <w:r>
        <w:rPr>
          <w:noProof/>
          <w:lang w:bidi="ar-SA"/>
        </w:rPr>
        <mc:AlternateContent>
          <mc:Choice Requires="wps">
            <w:drawing>
              <wp:anchor distT="0" distB="0" distL="114300" distR="114300" simplePos="0" relativeHeight="251653120" behindDoc="0" locked="0" layoutInCell="1" allowOverlap="1">
                <wp:simplePos x="0" y="0"/>
                <wp:positionH relativeFrom="page">
                  <wp:posOffset>5327015</wp:posOffset>
                </wp:positionH>
                <wp:positionV relativeFrom="paragraph">
                  <wp:posOffset>12700</wp:posOffset>
                </wp:positionV>
                <wp:extent cx="765175" cy="289560"/>
                <wp:effectExtent l="0" t="0" r="0" b="0"/>
                <wp:wrapSquare wrapText="bothSides"/>
                <wp:docPr id="11" name="Shape 11"/>
                <wp:cNvGraphicFramePr/>
                <a:graphic xmlns:a="http://schemas.openxmlformats.org/drawingml/2006/main">
                  <a:graphicData uri="http://schemas.microsoft.com/office/word/2010/wordprocessingShape">
                    <wps:wsp>
                      <wps:cNvSpPr txBox="1"/>
                      <wps:spPr>
                        <a:xfrm>
                          <a:off x="0" y="0"/>
                          <a:ext cx="765175" cy="289560"/>
                        </a:xfrm>
                        <a:prstGeom prst="rect">
                          <a:avLst/>
                        </a:prstGeom>
                        <a:noFill/>
                      </wps:spPr>
                      <wps:txbx>
                        <w:txbxContent>
                          <w:p w:rsidR="00EB502E" w:rsidRDefault="004A7EB5">
                            <w:pPr>
                              <w:pStyle w:val="Bodytext40"/>
                              <w:ind w:firstLine="0"/>
                              <w:rPr>
                                <w:sz w:val="38"/>
                                <w:szCs w:val="38"/>
                              </w:rPr>
                            </w:pPr>
                            <w:r>
                              <w:rPr>
                                <w:b w:val="0"/>
                                <w:bCs w:val="0"/>
                                <w:w w:val="60"/>
                                <w:sz w:val="38"/>
                                <w:szCs w:val="38"/>
                                <w:shd w:val="clear" w:color="auto" w:fill="auto"/>
                              </w:rPr>
                              <w:t>Three Time</w:t>
                            </w:r>
                          </w:p>
                        </w:txbxContent>
                      </wps:txbx>
                      <wps:bodyPr wrap="none" lIns="0" tIns="0" rIns="0" bIns="0">
                        <a:noAutofit/>
                      </wps:bodyPr>
                    </wps:wsp>
                  </a:graphicData>
                </a:graphic>
              </wp:anchor>
            </w:drawing>
          </mc:Choice>
          <mc:Fallback xmlns:wpsCustomData="http://www.wps.cn/officeDocument/2013/wpsCustomData">
            <w:pict>
              <v:shape id="Shape 11" o:spid="_x0000_s1026" o:spt="202" type="#_x0000_t202" style="position:absolute;left:0pt;margin-left:419.45pt;margin-top:1pt;height:22.8pt;width:60.2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JsrO4fWAAAACAEAAA8AAAAAAAAAAQAgAAAAIgAAAGRycy9kb3du&#10;cmV2LnhtbFBLAQIUABQAAAAIAIdO4kBru/dljwEAACMDAAAOAAAAAAAAAAEAIAAAACUBAABkcnMv&#10;ZTJvRG9jLnhtbFBLBQYAAAAABgAGAFkBAAAm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38"/>
                          <w:szCs w:val="38"/>
                        </w:rPr>
                      </w:pPr>
                      <w:r>
                        <w:rPr>
                          <w:rFonts w:ascii="Times New Roman" w:hAnsi="Times New Roman" w:eastAsia="Times New Roman" w:cs="Times New Roman"/>
                          <w:b w:val="0"/>
                          <w:bCs w:val="0"/>
                          <w:color w:val="000000"/>
                          <w:spacing w:val="0"/>
                          <w:w w:val="60"/>
                          <w:position w:val="0"/>
                          <w:sz w:val="38"/>
                          <w:szCs w:val="38"/>
                          <w:shd w:val="clear" w:color="auto" w:fill="auto"/>
                          <w:lang w:val="en-US" w:eastAsia="en-US" w:bidi="en-US"/>
                        </w:rPr>
                        <w:t>Three Time</w:t>
                      </w:r>
                    </w:p>
                  </w:txbxContent>
                </v:textbox>
                <w10:wrap type="square"/>
              </v:shape>
            </w:pict>
          </mc:Fallback>
        </mc:AlternateContent>
      </w:r>
      <w:r>
        <w:rPr>
          <w:noProof/>
          <w:lang w:bidi="ar-SA"/>
        </w:rPr>
        <w:drawing>
          <wp:anchor distT="539750" distB="0" distL="129540" distR="431165" simplePos="0" relativeHeight="251654144" behindDoc="0" locked="0" layoutInCell="1" allowOverlap="1">
            <wp:simplePos x="0" y="0"/>
            <wp:positionH relativeFrom="page">
              <wp:posOffset>4446270</wp:posOffset>
            </wp:positionH>
            <wp:positionV relativeFrom="paragraph">
              <wp:posOffset>914400</wp:posOffset>
            </wp:positionV>
            <wp:extent cx="2523490" cy="2035810"/>
            <wp:effectExtent l="0" t="0" r="10160" b="2540"/>
            <wp:wrapSquare wrapText="bothSides"/>
            <wp:docPr id="13" name="Shape 13"/>
            <wp:cNvGraphicFramePr/>
            <a:graphic xmlns:a="http://schemas.openxmlformats.org/drawingml/2006/main">
              <a:graphicData uri="http://schemas.openxmlformats.org/drawingml/2006/picture">
                <pic:pic xmlns:pic="http://schemas.openxmlformats.org/drawingml/2006/picture">
                  <pic:nvPicPr>
                    <pic:cNvPr id="13" name="Shape 13"/>
                    <pic:cNvPicPr/>
                  </pic:nvPicPr>
                  <pic:blipFill>
                    <a:blip r:embed="rId12"/>
                    <a:stretch>
                      <a:fillRect/>
                    </a:stretch>
                  </pic:blipFill>
                  <pic:spPr>
                    <a:xfrm>
                      <a:off x="0" y="0"/>
                      <a:ext cx="2523490" cy="2035810"/>
                    </a:xfrm>
                    <a:prstGeom prst="rect">
                      <a:avLst/>
                    </a:prstGeom>
                  </pic:spPr>
                </pic:pic>
              </a:graphicData>
            </a:graphic>
          </wp:anchor>
        </w:drawing>
      </w:r>
      <w:r>
        <w:rPr>
          <w:noProof/>
          <w:lang w:bidi="ar-SA"/>
        </w:rPr>
        <mc:AlternateContent>
          <mc:Choice Requires="wps">
            <w:drawing>
              <wp:anchor distT="0" distB="0" distL="0" distR="0" simplePos="0" relativeHeight="251666432" behindDoc="0" locked="0" layoutInCell="1" allowOverlap="1">
                <wp:simplePos x="0" y="0"/>
                <wp:positionH relativeFrom="page">
                  <wp:posOffset>4431030</wp:posOffset>
                </wp:positionH>
                <wp:positionV relativeFrom="paragraph">
                  <wp:posOffset>2743200</wp:posOffset>
                </wp:positionV>
                <wp:extent cx="765175" cy="121920"/>
                <wp:effectExtent l="0" t="0" r="0" b="0"/>
                <wp:wrapNone/>
                <wp:docPr id="15" name="Shape 15"/>
                <wp:cNvGraphicFramePr/>
                <a:graphic xmlns:a="http://schemas.openxmlformats.org/drawingml/2006/main">
                  <a:graphicData uri="http://schemas.microsoft.com/office/word/2010/wordprocessingShape">
                    <wps:wsp>
                      <wps:cNvSpPr txBox="1"/>
                      <wps:spPr>
                        <a:xfrm>
                          <a:off x="0" y="0"/>
                          <a:ext cx="765175" cy="121920"/>
                        </a:xfrm>
                        <a:prstGeom prst="rect">
                          <a:avLst/>
                        </a:prstGeom>
                        <a:noFill/>
                      </wps:spPr>
                      <wps:txbx>
                        <w:txbxContent>
                          <w:p w:rsidR="00EB502E" w:rsidRDefault="004A7EB5">
                            <w:pPr>
                              <w:pStyle w:val="Picturecaption10"/>
                            </w:pPr>
                            <w:r>
                              <w:t>30 minute timer</w:t>
                            </w:r>
                          </w:p>
                        </w:txbxContent>
                      </wps:txbx>
                      <wps:bodyPr lIns="0" tIns="0" rIns="0" bIns="0">
                        <a:noAutofit/>
                      </wps:bodyPr>
                    </wps:wsp>
                  </a:graphicData>
                </a:graphic>
              </wp:anchor>
            </w:drawing>
          </mc:Choice>
          <mc:Fallback xmlns:wpsCustomData="http://www.wps.cn/officeDocument/2013/wpsCustomData">
            <w:pict>
              <v:shape id="Shape 15" o:spid="_x0000_s1026" o:spt="202" type="#_x0000_t202" style="position:absolute;left:0pt;margin-left:348.9pt;margin-top:216pt;height:9.6pt;width:60.25pt;mso-position-horizontal-relative:page;z-index:503316480;mso-width-relative:page;mso-height-relative:page;" filled="f" stroked="f" coordsize="21600,21600" o:gfxdata="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bW43i2gAAAAsBAAAPAAAAAAAAAAEAIAAAACIAAABkcnMvZG93bnJldi54&#10;bWxQSwECFAAUAAAACACHTuJAHeqEOoYBAAAXAwAADgAAAAAAAAABACAAAAApAQAAZHJzL2Uyb0Rv&#10;Yy54bWxQSwUGAAAAAAYABgBZAQAAI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30 minute timer</w:t>
                      </w:r>
                    </w:p>
                  </w:txbxContent>
                </v:textbox>
              </v:shape>
            </w:pict>
          </mc:Fallback>
        </mc:AlternateContent>
      </w:r>
      <w:r>
        <w:rPr>
          <w:noProof/>
          <w:lang w:bidi="ar-SA"/>
        </w:rPr>
        <mc:AlternateContent>
          <mc:Choice Requires="wps">
            <w:drawing>
              <wp:anchor distT="0" distB="0" distL="0" distR="0" simplePos="0" relativeHeight="251667456" behindDoc="0" locked="0" layoutInCell="1" allowOverlap="1">
                <wp:simplePos x="0" y="0"/>
                <wp:positionH relativeFrom="page">
                  <wp:posOffset>6518910</wp:posOffset>
                </wp:positionH>
                <wp:positionV relativeFrom="paragraph">
                  <wp:posOffset>2743200</wp:posOffset>
                </wp:positionV>
                <wp:extent cx="768350" cy="121920"/>
                <wp:effectExtent l="0" t="0" r="0" b="0"/>
                <wp:wrapNone/>
                <wp:docPr id="17" name="Shape 17"/>
                <wp:cNvGraphicFramePr/>
                <a:graphic xmlns:a="http://schemas.openxmlformats.org/drawingml/2006/main">
                  <a:graphicData uri="http://schemas.microsoft.com/office/word/2010/wordprocessingShape">
                    <wps:wsp>
                      <wps:cNvSpPr txBox="1"/>
                      <wps:spPr>
                        <a:xfrm>
                          <a:off x="0" y="0"/>
                          <a:ext cx="768350" cy="121920"/>
                        </a:xfrm>
                        <a:prstGeom prst="rect">
                          <a:avLst/>
                        </a:prstGeom>
                        <a:noFill/>
                      </wps:spPr>
                      <wps:txbx>
                        <w:txbxContent>
                          <w:p w:rsidR="00EB502E" w:rsidRDefault="004A7EB5">
                            <w:pPr>
                              <w:pStyle w:val="Picturecaption10"/>
                              <w:jc w:val="right"/>
                            </w:pPr>
                            <w:r>
                              <w:t>60 minute timer</w:t>
                            </w:r>
                          </w:p>
                        </w:txbxContent>
                      </wps:txbx>
                      <wps:bodyPr lIns="0" tIns="0" rIns="0" bIns="0">
                        <a:noAutofit/>
                      </wps:bodyPr>
                    </wps:wsp>
                  </a:graphicData>
                </a:graphic>
              </wp:anchor>
            </w:drawing>
          </mc:Choice>
          <mc:Fallback xmlns:wpsCustomData="http://www.wps.cn/officeDocument/2013/wpsCustomData">
            <w:pict>
              <v:shape id="Shape 17" o:spid="_x0000_s1026" o:spt="202" type="#_x0000_t202" style="position:absolute;left:0pt;margin-left:513.3pt;margin-top:216pt;height:9.6pt;width:60.5pt;mso-position-horizontal-relative:page;z-index:503316480;mso-width-relative:page;mso-height-relative:page;" filled="f" stroked="f" coordsize="21600,21600" o:gfxdata="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GCiAZbZAAAADQEAAA8AAAAAAAAAAQAgAAAAIgAAAGRycy9kb3ducmV2Lnht&#10;bFBLAQIUABQAAAAIAIdO4kD4zi79hgEAABcDAAAOAAAAAAAAAAEAIAAAACgBAABkcnMvZTJvRG9j&#10;LnhtbFBLBQYAAAAABgAGAFkBAAAg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000000"/>
                          <w:spacing w:val="0"/>
                          <w:w w:val="100"/>
                          <w:position w:val="0"/>
                          <w:lang w:val="en-US" w:eastAsia="en-US" w:bidi="en-US"/>
                        </w:rPr>
                        <w:t>60 minute timer</w:t>
                      </w:r>
                    </w:p>
                  </w:txbxContent>
                </v:textbox>
              </v:shape>
            </w:pict>
          </mc:Fallback>
        </mc:AlternateContent>
      </w:r>
      <w:r>
        <w:rPr>
          <w:noProof/>
          <w:lang w:bidi="ar-SA"/>
        </w:rPr>
        <mc:AlternateContent>
          <mc:Choice Requires="wps">
            <w:drawing>
              <wp:anchor distT="0" distB="0" distL="0" distR="0" simplePos="0" relativeHeight="251668480" behindDoc="0" locked="0" layoutInCell="1" allowOverlap="1">
                <wp:simplePos x="0" y="0"/>
                <wp:positionH relativeFrom="page">
                  <wp:posOffset>4933950</wp:posOffset>
                </wp:positionH>
                <wp:positionV relativeFrom="paragraph">
                  <wp:posOffset>374650</wp:posOffset>
                </wp:positionV>
                <wp:extent cx="1551305" cy="359410"/>
                <wp:effectExtent l="0" t="0" r="0" b="0"/>
                <wp:wrapNone/>
                <wp:docPr id="19" name="Shape 19"/>
                <wp:cNvGraphicFramePr/>
                <a:graphic xmlns:a="http://schemas.openxmlformats.org/drawingml/2006/main">
                  <a:graphicData uri="http://schemas.microsoft.com/office/word/2010/wordprocessingShape">
                    <wps:wsp>
                      <wps:cNvSpPr txBox="1"/>
                      <wps:spPr>
                        <a:xfrm>
                          <a:off x="0" y="0"/>
                          <a:ext cx="1551305" cy="359410"/>
                        </a:xfrm>
                        <a:prstGeom prst="rect">
                          <a:avLst/>
                        </a:prstGeom>
                        <a:noFill/>
                      </wps:spPr>
                      <wps:txbx>
                        <w:txbxContent>
                          <w:p w:rsidR="00EB502E" w:rsidRDefault="004A7EB5">
                            <w:pPr>
                              <w:pStyle w:val="Picturecaption10"/>
                              <w:spacing w:line="254" w:lineRule="auto"/>
                              <w:jc w:val="center"/>
                            </w:pPr>
                            <w:r>
                              <w:t xml:space="preserve">15/30/60 intimate timing, </w:t>
                            </w:r>
                            <w:bookmarkStart w:id="12" w:name="_GoBack"/>
                            <w:bookmarkEnd w:id="12"/>
                            <w:r w:rsidR="00670474">
                              <w:t>when</w:t>
                            </w:r>
                            <w:r>
                              <w:t xml:space="preserve"> people leave their homes, People come back and sterilize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Shape 19" o:spid="_x0000_s1029" type="#_x0000_t202" style="position:absolute;margin-left:388.5pt;margin-top:29.5pt;width:122.15pt;height:28.3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" filled="f" stroked="f">
                <v:textbox inset="0,0,0,0">
                  <w:txbxContent>
                    <w:p w:rsidR="00EB502E" w:rsidRDefault="004A7EB5">
                      <w:pPr>
                        <w:pStyle w:val="Picturecaption10"/>
                        <w:spacing w:line="254" w:lineRule="auto"/>
                        <w:jc w:val="center"/>
                      </w:pPr>
                      <w:r>
                        <w:t xml:space="preserve">15/30/60 intimate timing, </w:t>
                      </w:r>
                      <w:bookmarkStart w:id="13" w:name="_GoBack"/>
                      <w:bookmarkEnd w:id="13"/>
                      <w:r w:rsidR="00670474">
                        <w:t>when</w:t>
                      </w:r>
                      <w:r>
                        <w:t xml:space="preserve"> people leave their homes, People come back and sterilize</w:t>
                      </w:r>
                    </w:p>
                  </w:txbxContent>
                </v:textbox>
                <w10:wrap anchorx="page"/>
              </v:shape>
            </w:pict>
          </mc:Fallback>
        </mc:AlternateContent>
      </w:r>
      <w:r>
        <w:rPr>
          <w:noProof/>
          <w:lang w:bidi="ar-SA"/>
        </w:rPr>
        <mc:AlternateContent>
          <mc:Choice Requires="wps">
            <w:drawing>
              <wp:anchor distT="0" distB="0" distL="0" distR="0" simplePos="0" relativeHeight="251655168" behindDoc="0" locked="0" layoutInCell="1" allowOverlap="1">
                <wp:simplePos x="0" y="0"/>
                <wp:positionH relativeFrom="page">
                  <wp:posOffset>4138295</wp:posOffset>
                </wp:positionH>
                <wp:positionV relativeFrom="paragraph">
                  <wp:posOffset>1344295</wp:posOffset>
                </wp:positionV>
                <wp:extent cx="670560" cy="121920"/>
                <wp:effectExtent l="0" t="0" r="0" b="0"/>
                <wp:wrapSquare wrapText="bothSides"/>
                <wp:docPr id="21" name="Shape 21"/>
                <wp:cNvGraphicFramePr/>
                <a:graphic xmlns:a="http://schemas.openxmlformats.org/drawingml/2006/main">
                  <a:graphicData uri="http://schemas.microsoft.com/office/word/2010/wordprocessingShape">
                    <wps:wsp>
                      <wps:cNvSpPr txBox="1"/>
                      <wps:spPr>
                        <a:xfrm>
                          <a:off x="0" y="0"/>
                          <a:ext cx="670560" cy="121920"/>
                        </a:xfrm>
                        <a:prstGeom prst="rect">
                          <a:avLst/>
                        </a:prstGeom>
                        <a:noFill/>
                      </wps:spPr>
                      <wps:txbx>
                        <w:txbxContent>
                          <w:p w:rsidR="00EB502E" w:rsidRDefault="004A7EB5">
                            <w:pPr>
                              <w:pStyle w:val="Bodytext20"/>
                              <w:spacing w:line="240" w:lineRule="auto"/>
                              <w:rPr>
                                <w:sz w:val="15"/>
                                <w:szCs w:val="15"/>
                              </w:rPr>
                            </w:pPr>
                            <w:r>
                              <w:rPr>
                                <w:color w:val="000000"/>
                                <w:sz w:val="15"/>
                                <w:szCs w:val="15"/>
                              </w:rPr>
                              <w:t>Switch Button</w:t>
                            </w:r>
                          </w:p>
                        </w:txbxContent>
                      </wps:txbx>
                      <wps:bodyPr wrap="none" lIns="0" tIns="0" rIns="0" bIns="0">
                        <a:noAutofit/>
                      </wps:bodyPr>
                    </wps:wsp>
                  </a:graphicData>
                </a:graphic>
              </wp:anchor>
            </w:drawing>
          </mc:Choice>
          <mc:Fallback xmlns:wpsCustomData="http://www.wps.cn/officeDocument/2013/wpsCustomData">
            <w:pict>
              <v:shape id="Shape 21" o:spid="_x0000_s1026" o:spt="202" type="#_x0000_t202" style="position:absolute;left:0pt;margin-left:325.85pt;margin-top:105.85pt;height:9.6pt;width:52.8pt;mso-position-horizontal-relative:page;mso-wrap-distance-bottom:0pt;mso-wrap-distance-left:0pt;mso-wrap-distance-right:0pt;mso-wrap-distance-top:0pt;mso-wrap-style:none;z-index:125830144;mso-width-relative:page;mso-height-relative:page;" filled="f" stroked="f" coordsize="21600,21600" o:gfxdata="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LnV8CnXAAAACwEAAA8AAAAAAAAAAQAgAAAAIgAAAGRycy9kb3du&#10;cmV2LnhtbFBLAQIUABQAAAAIAIdO4kCP9saNjgEAACMDAAAOAAAAAAAAAAEAIAAAACYBAABkcnMv&#10;ZTJvRG9jLnhtbFBLBQYAAAAABgAGAFkBAAAmBQ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Switch Button</w:t>
                      </w:r>
                    </w:p>
                  </w:txbxContent>
                </v:textbox>
                <w10:wrap type="square"/>
              </v:shape>
            </w:pict>
          </mc:Fallback>
        </mc:AlternateContent>
      </w:r>
      <w:r>
        <w:rPr>
          <w:noProof/>
          <w:lang w:bidi="ar-SA"/>
        </w:rPr>
        <mc:AlternateContent>
          <mc:Choice Requires="wps">
            <w:drawing>
              <wp:anchor distT="0" distB="0" distL="114300" distR="114300" simplePos="0" relativeHeight="251656192" behindDoc="0" locked="0" layoutInCell="1" allowOverlap="1">
                <wp:simplePos x="0" y="0"/>
                <wp:positionH relativeFrom="page">
                  <wp:posOffset>6528435</wp:posOffset>
                </wp:positionH>
                <wp:positionV relativeFrom="paragraph">
                  <wp:posOffset>1356360</wp:posOffset>
                </wp:positionV>
                <wp:extent cx="758825" cy="121920"/>
                <wp:effectExtent l="0" t="0" r="0" b="0"/>
                <wp:wrapSquare wrapText="bothSides"/>
                <wp:docPr id="23" name="Shape 23"/>
                <wp:cNvGraphicFramePr/>
                <a:graphic xmlns:a="http://schemas.openxmlformats.org/drawingml/2006/main">
                  <a:graphicData uri="http://schemas.microsoft.com/office/word/2010/wordprocessingShape">
                    <wps:wsp>
                      <wps:cNvSpPr txBox="1"/>
                      <wps:spPr>
                        <a:xfrm>
                          <a:off x="0" y="0"/>
                          <a:ext cx="758825" cy="121920"/>
                        </a:xfrm>
                        <a:prstGeom prst="rect">
                          <a:avLst/>
                        </a:prstGeom>
                        <a:noFill/>
                      </wps:spPr>
                      <wps:txbx>
                        <w:txbxContent>
                          <w:p w:rsidR="00EB502E" w:rsidRDefault="004A7EB5">
                            <w:pPr>
                              <w:pStyle w:val="Bodytext20"/>
                              <w:spacing w:line="240" w:lineRule="auto"/>
                              <w:jc w:val="right"/>
                              <w:rPr>
                                <w:sz w:val="15"/>
                                <w:szCs w:val="15"/>
                              </w:rPr>
                            </w:pPr>
                            <w:r>
                              <w:rPr>
                                <w:color w:val="000000"/>
                                <w:sz w:val="15"/>
                                <w:szCs w:val="15"/>
                              </w:rPr>
                              <w:t>15 minute timer</w:t>
                            </w:r>
                          </w:p>
                        </w:txbxContent>
                      </wps:txbx>
                      <wps:bodyPr wrap="none" lIns="0" tIns="0" rIns="0" bIns="0">
                        <a:noAutofit/>
                      </wps:bodyPr>
                    </wps:wsp>
                  </a:graphicData>
                </a:graphic>
              </wp:anchor>
            </w:drawing>
          </mc:Choice>
          <mc:Fallback xmlns:wpsCustomData="http://www.wps.cn/officeDocument/2013/wpsCustomData">
            <w:pict>
              <v:shape id="Shape 23" o:spid="_x0000_s1026" o:spt="202" type="#_x0000_t202" style="position:absolute;left:0pt;margin-left:514.05pt;margin-top:106.8pt;height:9.6pt;width:59.7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kYS2f9gAAAANAQAADwAAAAAAAAABACAAAAAiAAAAZHJzL2Rv&#10;d25yZXYueG1sUEsBAhQAFAAAAAgAh07iQOgVreyPAQAAIwMAAA4AAAAAAAAAAQAgAAAAJwEAAGRy&#10;cy9lMm9Eb2MueG1sUEsFBgAAAAAGAAYAWQEAACgFA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5"/>
                          <w:szCs w:val="15"/>
                          <w:lang w:val="en-US" w:eastAsia="en-US" w:bidi="en-US"/>
                        </w:rPr>
                        <w:t>15 minute timer</w:t>
                      </w:r>
                    </w:p>
                  </w:txbxContent>
                </v:textbox>
                <w10:wrap type="square"/>
              </v:shape>
            </w:pict>
          </mc:Fallback>
        </mc:AlternateContent>
      </w:r>
    </w:p>
    <w:p w:rsidR="00EB502E" w:rsidRDefault="004A7EB5">
      <w:pPr>
        <w:pStyle w:val="Bodytext10"/>
        <w:spacing w:line="288" w:lineRule="auto"/>
      </w:pPr>
      <w:r>
        <w:rPr>
          <w:b/>
          <w:bCs/>
        </w:rPr>
        <w:t xml:space="preserve">Product name: </w:t>
      </w:r>
      <w:r>
        <w:t>UV+</w:t>
      </w:r>
      <w:r w:rsidR="00670474">
        <w:t xml:space="preserve"> </w:t>
      </w:r>
      <w:r>
        <w:t>Ozone disinfection lamp</w:t>
      </w:r>
    </w:p>
    <w:p w:rsidR="00EB502E" w:rsidRDefault="004A7EB5">
      <w:pPr>
        <w:pStyle w:val="Bodytext10"/>
        <w:spacing w:line="288" w:lineRule="auto"/>
      </w:pPr>
      <w:r>
        <w:rPr>
          <w:b/>
          <w:bCs/>
        </w:rPr>
        <w:t xml:space="preserve">Product model: </w:t>
      </w:r>
      <w:r>
        <w:t>BB-VP-150W-A1</w:t>
      </w:r>
    </w:p>
    <w:p w:rsidR="00EB502E" w:rsidRDefault="004A7EB5">
      <w:pPr>
        <w:pStyle w:val="Bodytext10"/>
        <w:spacing w:line="288" w:lineRule="auto"/>
      </w:pPr>
      <w:r>
        <w:rPr>
          <w:b/>
          <w:bCs/>
        </w:rPr>
        <w:t xml:space="preserve">Power: </w:t>
      </w:r>
      <w:r>
        <w:t>150W</w:t>
      </w:r>
    </w:p>
    <w:p w:rsidR="00EB502E" w:rsidRDefault="004A7EB5">
      <w:pPr>
        <w:pStyle w:val="Bodytext10"/>
        <w:spacing w:line="288" w:lineRule="auto"/>
      </w:pPr>
      <w:r>
        <w:rPr>
          <w:b/>
          <w:bCs/>
        </w:rPr>
        <w:t xml:space="preserve">Rated voltage: </w:t>
      </w:r>
      <w:r>
        <w:t>220V, 110V</w:t>
      </w:r>
    </w:p>
    <w:p w:rsidR="00EB502E" w:rsidRDefault="004A7EB5">
      <w:pPr>
        <w:pStyle w:val="Bodytext10"/>
        <w:spacing w:after="80" w:line="288" w:lineRule="auto"/>
      </w:pPr>
      <w:r>
        <w:rPr>
          <w:b/>
          <w:bCs/>
        </w:rPr>
        <w:t xml:space="preserve">Rated frequency: </w:t>
      </w:r>
      <w:r>
        <w:t>50Hz</w:t>
      </w:r>
    </w:p>
    <w:p w:rsidR="00EB502E" w:rsidRDefault="004A7EB5">
      <w:pPr>
        <w:pStyle w:val="Bodytext10"/>
        <w:spacing w:line="288" w:lineRule="auto"/>
      </w:pPr>
      <w:r>
        <w:rPr>
          <w:b/>
          <w:bCs/>
        </w:rPr>
        <w:t xml:space="preserve">Product size: </w:t>
      </w:r>
      <w:r>
        <w:t>290*290*930mm</w:t>
      </w:r>
    </w:p>
    <w:p w:rsidR="00EB502E" w:rsidRDefault="004A7EB5">
      <w:pPr>
        <w:pStyle w:val="Bodytext10"/>
        <w:spacing w:line="288" w:lineRule="auto"/>
      </w:pPr>
      <w:r>
        <w:rPr>
          <w:b/>
          <w:bCs/>
        </w:rPr>
        <w:t xml:space="preserve">Control Mode: </w:t>
      </w:r>
      <w:r>
        <w:t>Remote control</w:t>
      </w:r>
    </w:p>
    <w:p w:rsidR="00EB502E" w:rsidRDefault="00670474">
      <w:pPr>
        <w:pStyle w:val="Bodytext10"/>
        <w:spacing w:line="288" w:lineRule="auto"/>
      </w:pPr>
      <w:r>
        <w:rPr>
          <w:b/>
          <w:bCs/>
        </w:rPr>
        <w:t>Wavelength: 253.7nm</w:t>
      </w:r>
      <w:r w:rsidR="004A7EB5">
        <w:t>(no ozone)</w:t>
      </w:r>
    </w:p>
    <w:p w:rsidR="00EB502E" w:rsidRDefault="004A7EB5">
      <w:pPr>
        <w:pStyle w:val="Bodytext10"/>
        <w:spacing w:line="288" w:lineRule="auto"/>
        <w:ind w:left="1460"/>
      </w:pPr>
      <w:r>
        <w:t>/185nm(with ozone)</w:t>
      </w:r>
    </w:p>
    <w:p w:rsidR="00EB502E" w:rsidRDefault="00670474">
      <w:pPr>
        <w:pStyle w:val="Bodytext10"/>
        <w:spacing w:line="288" w:lineRule="auto"/>
      </w:pPr>
      <w:r>
        <w:rPr>
          <w:b/>
          <w:bCs/>
        </w:rPr>
        <w:t>Battery (</w:t>
      </w:r>
      <w:r w:rsidR="004A7EB5">
        <w:rPr>
          <w:b/>
          <w:bCs/>
        </w:rPr>
        <w:t>for remote control):</w:t>
      </w:r>
    </w:p>
    <w:p w:rsidR="00EB502E" w:rsidRDefault="004A7EB5">
      <w:pPr>
        <w:pStyle w:val="Bodytext10"/>
        <w:spacing w:after="80" w:line="288" w:lineRule="auto"/>
        <w:ind w:left="1680"/>
      </w:pPr>
      <w:r>
        <w:t>2*AAA batteries(Not included)</w:t>
      </w:r>
    </w:p>
    <w:p w:rsidR="00EB502E" w:rsidRDefault="004A7EB5">
      <w:pPr>
        <w:pStyle w:val="Bodytext10"/>
        <w:spacing w:line="288" w:lineRule="auto"/>
      </w:pPr>
      <w:r>
        <w:rPr>
          <w:b/>
          <w:bCs/>
        </w:rPr>
        <w:t xml:space="preserve">Application area: </w:t>
      </w:r>
      <w:r>
        <w:t>20-180m</w:t>
      </w:r>
      <w:r>
        <w:rPr>
          <w:vertAlign w:val="superscript"/>
        </w:rPr>
        <w:t>2</w:t>
      </w:r>
    </w:p>
    <w:p w:rsidR="00EB502E" w:rsidRDefault="00670474">
      <w:pPr>
        <w:pStyle w:val="Bodytext10"/>
        <w:spacing w:after="80" w:line="288" w:lineRule="auto"/>
        <w:sectPr w:rsidR="00EB502E">
          <w:type w:val="continuous"/>
          <w:pgSz w:w="12142" w:h="17098"/>
          <w:pgMar w:top="130" w:right="5625" w:bottom="442" w:left="599" w:header="0" w:footer="3" w:gutter="0"/>
          <w:cols w:space="720"/>
          <w:docGrid w:linePitch="360"/>
        </w:sectPr>
      </w:pPr>
      <w:r>
        <w:t>Efficacy: Suitable</w:t>
      </w:r>
      <w:r w:rsidR="004A7EB5">
        <w:t xml:space="preserve"> for various </w:t>
      </w:r>
      <w:r>
        <w:t>occasions’</w:t>
      </w:r>
      <w:r w:rsidR="004A7EB5">
        <w:t xml:space="preserve"> sterilization, air purification, deodorization and formaldehyde removal.</w:t>
      </w:r>
    </w:p>
    <w:p w:rsidR="00EB502E" w:rsidRDefault="004A7EB5">
      <w:pPr>
        <w:pStyle w:val="Heading310"/>
        <w:keepNext/>
        <w:keepLines/>
        <w:ind w:firstLine="180"/>
      </w:pPr>
      <w:bookmarkStart w:id="14" w:name="bookmark12"/>
      <w:bookmarkStart w:id="15" w:name="bookmark13"/>
      <w:bookmarkStart w:id="16" w:name="bookmark14"/>
      <w:r>
        <w:lastRenderedPageBreak/>
        <w:t>Product Details</w:t>
      </w:r>
      <w:bookmarkEnd w:id="14"/>
      <w:bookmarkEnd w:id="15"/>
      <w:bookmarkEnd w:id="16"/>
    </w:p>
    <w:p w:rsidR="00EB502E" w:rsidRDefault="004A7EB5">
      <w:pPr>
        <w:spacing w:line="1" w:lineRule="exact"/>
        <w:sectPr w:rsidR="00EB502E">
          <w:pgSz w:w="12142" w:h="17098"/>
          <w:pgMar w:top="826" w:right="5673" w:bottom="415" w:left="551" w:header="0" w:footer="3" w:gutter="0"/>
          <w:cols w:space="720"/>
          <w:docGrid w:linePitch="360"/>
        </w:sectPr>
      </w:pPr>
      <w:r>
        <w:rPr>
          <w:noProof/>
          <w:lang w:bidi="ar-SA"/>
        </w:rPr>
        <w:drawing>
          <wp:anchor distT="636270" distB="3246120" distL="0" distR="0" simplePos="0" relativeHeight="251657216" behindDoc="0" locked="0" layoutInCell="1" allowOverlap="1">
            <wp:simplePos x="0" y="0"/>
            <wp:positionH relativeFrom="page">
              <wp:posOffset>331470</wp:posOffset>
            </wp:positionH>
            <wp:positionV relativeFrom="paragraph">
              <wp:posOffset>636270</wp:posOffset>
            </wp:positionV>
            <wp:extent cx="3566160" cy="5005070"/>
            <wp:effectExtent l="0" t="0" r="15240" b="5080"/>
            <wp:wrapTopAndBottom/>
            <wp:docPr id="25" name="Shape 25"/>
            <wp:cNvGraphicFramePr/>
            <a:graphic xmlns:a="http://schemas.openxmlformats.org/drawingml/2006/main">
              <a:graphicData uri="http://schemas.openxmlformats.org/drawingml/2006/picture">
                <pic:pic xmlns:pic="http://schemas.openxmlformats.org/drawingml/2006/picture">
                  <pic:nvPicPr>
                    <pic:cNvPr id="25" name="Shape 25"/>
                    <pic:cNvPicPr/>
                  </pic:nvPicPr>
                  <pic:blipFill>
                    <a:blip r:embed="rId13"/>
                    <a:stretch>
                      <a:fillRect/>
                    </a:stretch>
                  </pic:blipFill>
                  <pic:spPr>
                    <a:xfrm>
                      <a:off x="0" y="0"/>
                      <a:ext cx="3566160" cy="5005070"/>
                    </a:xfrm>
                    <a:prstGeom prst="rect">
                      <a:avLst/>
                    </a:prstGeom>
                  </pic:spPr>
                </pic:pic>
              </a:graphicData>
            </a:graphic>
          </wp:anchor>
        </w:drawing>
      </w:r>
      <w:r>
        <w:rPr>
          <w:noProof/>
          <w:lang w:bidi="ar-SA"/>
        </w:rPr>
        <mc:AlternateContent>
          <mc:Choice Requires="wps">
            <w:drawing>
              <wp:anchor distT="0" distB="0" distL="0" distR="0" simplePos="0" relativeHeight="251669504" behindDoc="0" locked="0" layoutInCell="1" allowOverlap="1">
                <wp:simplePos x="0" y="0"/>
                <wp:positionH relativeFrom="page">
                  <wp:posOffset>544830</wp:posOffset>
                </wp:positionH>
                <wp:positionV relativeFrom="paragraph">
                  <wp:posOffset>431800</wp:posOffset>
                </wp:positionV>
                <wp:extent cx="804545" cy="121920"/>
                <wp:effectExtent l="0" t="0" r="0" b="0"/>
                <wp:wrapNone/>
                <wp:docPr id="27" name="Shape 27"/>
                <wp:cNvGraphicFramePr/>
                <a:graphic xmlns:a="http://schemas.openxmlformats.org/drawingml/2006/main">
                  <a:graphicData uri="http://schemas.microsoft.com/office/word/2010/wordprocessingShape">
                    <wps:wsp>
                      <wps:cNvSpPr txBox="1"/>
                      <wps:spPr>
                        <a:xfrm>
                          <a:off x="0" y="0"/>
                          <a:ext cx="804545" cy="121920"/>
                        </a:xfrm>
                        <a:prstGeom prst="rect">
                          <a:avLst/>
                        </a:prstGeom>
                        <a:noFill/>
                      </wps:spPr>
                      <wps:txbx>
                        <w:txbxContent>
                          <w:p w:rsidR="00EB502E" w:rsidRDefault="004A7EB5">
                            <w:pPr>
                              <w:pStyle w:val="Picturecaption10"/>
                            </w:pPr>
                            <w:r>
                              <w:t>304 stainless steel</w:t>
                            </w:r>
                          </w:p>
                        </w:txbxContent>
                      </wps:txbx>
                      <wps:bodyPr lIns="0" tIns="0" rIns="0" bIns="0">
                        <a:noAutofit/>
                      </wps:bodyPr>
                    </wps:wsp>
                  </a:graphicData>
                </a:graphic>
              </wp:anchor>
            </w:drawing>
          </mc:Choice>
          <mc:Fallback xmlns:wpsCustomData="http://www.wps.cn/officeDocument/2013/wpsCustomData">
            <w:pict>
              <v:shape id="Shape 27" o:spid="_x0000_s1026" o:spt="202" type="#_x0000_t202" style="position:absolute;left:0pt;margin-left:42.9pt;margin-top:34pt;height:9.6pt;width:63.35pt;mso-position-horizontal-relative:page;z-index:503316480;mso-width-relative:page;mso-height-relative:page;" filled="f" stroked="f" coordsize="21600,21600" o:gfxdata="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304 stainless steel</w:t>
                      </w:r>
                    </w:p>
                  </w:txbxContent>
                </v:textbox>
              </v:shape>
            </w:pict>
          </mc:Fallback>
        </mc:AlternateContent>
      </w:r>
      <w:r>
        <w:rPr>
          <w:noProof/>
          <w:lang w:bidi="ar-SA"/>
        </w:rPr>
        <mc:AlternateContent>
          <mc:Choice Requires="wps">
            <w:drawing>
              <wp:anchor distT="0" distB="0" distL="0" distR="0" simplePos="0" relativeHeight="251670528" behindDoc="0" locked="0" layoutInCell="1" allowOverlap="1">
                <wp:simplePos x="0" y="0"/>
                <wp:positionH relativeFrom="page">
                  <wp:posOffset>374015</wp:posOffset>
                </wp:positionH>
                <wp:positionV relativeFrom="paragraph">
                  <wp:posOffset>5768975</wp:posOffset>
                </wp:positionV>
                <wp:extent cx="1673225" cy="130810"/>
                <wp:effectExtent l="0" t="0" r="0" b="0"/>
                <wp:wrapNone/>
                <wp:docPr id="29" name="Shape 29"/>
                <wp:cNvGraphicFramePr/>
                <a:graphic xmlns:a="http://schemas.openxmlformats.org/drawingml/2006/main">
                  <a:graphicData uri="http://schemas.microsoft.com/office/word/2010/wordprocessingShape">
                    <wps:wsp>
                      <wps:cNvSpPr txBox="1"/>
                      <wps:spPr>
                        <a:xfrm>
                          <a:off x="0" y="0"/>
                          <a:ext cx="1673225" cy="130810"/>
                        </a:xfrm>
                        <a:prstGeom prst="rect">
                          <a:avLst/>
                        </a:prstGeom>
                        <a:noFill/>
                      </wps:spPr>
                      <wps:txbx>
                        <w:txbxContent>
                          <w:p w:rsidR="00EB502E" w:rsidRDefault="004A7EB5">
                            <w:pPr>
                              <w:pStyle w:val="Picturecaption10"/>
                            </w:pPr>
                            <w:r>
                              <w:t>Adopt gb 10A 1.5 meter long power cord</w:t>
                            </w:r>
                          </w:p>
                        </w:txbxContent>
                      </wps:txbx>
                      <wps:bodyPr lIns="0" tIns="0" rIns="0" bIns="0">
                        <a:noAutofit/>
                      </wps:bodyPr>
                    </wps:wsp>
                  </a:graphicData>
                </a:graphic>
              </wp:anchor>
            </w:drawing>
          </mc:Choice>
          <mc:Fallback xmlns:wpsCustomData="http://www.wps.cn/officeDocument/2013/wpsCustomData">
            <w:pict>
              <v:shape id="Shape 29" o:spid="_x0000_s1026" o:spt="202" type="#_x0000_t202" style="position:absolute;left:0pt;margin-left:29.45pt;margin-top:454.25pt;height:10.3pt;width:131.75pt;mso-position-horizontal-relative:page;z-index:503316480;mso-width-relative:page;mso-height-relative:page;" filled="f" stroked="f" coordsize="21600,21600" o:gfxdata="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W1be2NkAAAAKAQAADwAAAAAAAAABACAAAAAiAAAAZHJzL2Rvd25yZXYu&#10;eG1sUEsBAhQAFAAAAAgAh07iQB6fjBGIAQAAGAMAAA4AAAAAAAAAAQAgAAAAKAEAAGRycy9lMm9E&#10;b2MueG1sUEsFBgAAAAAGAAYAWQEAACI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Adopt gb 10A 1.5 meter long power cord</w:t>
                      </w:r>
                    </w:p>
                  </w:txbxContent>
                </v:textbox>
              </v:shape>
            </w:pict>
          </mc:Fallback>
        </mc:AlternateContent>
      </w:r>
      <w:r>
        <w:rPr>
          <w:noProof/>
          <w:lang w:bidi="ar-SA"/>
        </w:rPr>
        <mc:AlternateContent>
          <mc:Choice Requires="wps">
            <w:drawing>
              <wp:anchor distT="0" distB="0" distL="0" distR="0" simplePos="0" relativeHeight="251671552" behindDoc="0" locked="0" layoutInCell="1" allowOverlap="1">
                <wp:simplePos x="0" y="0"/>
                <wp:positionH relativeFrom="page">
                  <wp:posOffset>2297430</wp:posOffset>
                </wp:positionH>
                <wp:positionV relativeFrom="paragraph">
                  <wp:posOffset>5768975</wp:posOffset>
                </wp:positionV>
                <wp:extent cx="1478280" cy="121920"/>
                <wp:effectExtent l="0" t="0" r="0" b="0"/>
                <wp:wrapNone/>
                <wp:docPr id="31" name="Shape 31"/>
                <wp:cNvGraphicFramePr/>
                <a:graphic xmlns:a="http://schemas.openxmlformats.org/drawingml/2006/main">
                  <a:graphicData uri="http://schemas.microsoft.com/office/word/2010/wordprocessingShape">
                    <wps:wsp>
                      <wps:cNvSpPr txBox="1"/>
                      <wps:spPr>
                        <a:xfrm>
                          <a:off x="0" y="0"/>
                          <a:ext cx="1478280" cy="121920"/>
                        </a:xfrm>
                        <a:prstGeom prst="rect">
                          <a:avLst/>
                        </a:prstGeom>
                        <a:noFill/>
                      </wps:spPr>
                      <wps:txbx>
                        <w:txbxContent>
                          <w:p w:rsidR="00EB502E" w:rsidRDefault="004A7EB5">
                            <w:pPr>
                              <w:pStyle w:val="Picturecaption10"/>
                            </w:pPr>
                            <w:r>
                              <w:t>Stainless steel base is safe and firm</w:t>
                            </w:r>
                          </w:p>
                        </w:txbxContent>
                      </wps:txbx>
                      <wps:bodyPr lIns="0" tIns="0" rIns="0" bIns="0">
                        <a:noAutofit/>
                      </wps:bodyPr>
                    </wps:wsp>
                  </a:graphicData>
                </a:graphic>
              </wp:anchor>
            </w:drawing>
          </mc:Choice>
          <mc:Fallback xmlns:wpsCustomData="http://www.wps.cn/officeDocument/2013/wpsCustomData">
            <w:pict>
              <v:shape id="Shape 31" o:spid="_x0000_s1026" o:spt="202" type="#_x0000_t202" style="position:absolute;left:0pt;margin-left:180.9pt;margin-top:454.25pt;height:9.6pt;width:116.4pt;mso-position-horizontal-relative:page;z-index:503316480;mso-width-relative:page;mso-height-relative:page;" filled="f" stroked="f" coordsize="21600,21600" o:gfxdata="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HPpQP3bAAAACwEAAA8AAAAAAAAAAQAgAAAAIgAAAGRycy9kb3ducmV2&#10;LnhtbFBLAQIUABQAAAAIAIdO4kBoXPX5hwEAABgDAAAOAAAAAAAAAAEAIAAAACoBAABkcnMvZTJv&#10;RG9jLnhtbFBLBQYAAAAABgAGAFkBAAAj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Stainless steel base is safe and firm</w:t>
                      </w:r>
                    </w:p>
                  </w:txbxContent>
                </v:textbox>
              </v:shape>
            </w:pict>
          </mc:Fallback>
        </mc:AlternateContent>
      </w:r>
      <w:r>
        <w:rPr>
          <w:noProof/>
          <w:lang w:bidi="ar-SA"/>
        </w:rPr>
        <mc:AlternateContent>
          <mc:Choice Requires="wps">
            <w:drawing>
              <wp:anchor distT="980440" distB="7473315" distL="0" distR="0" simplePos="0" relativeHeight="251658240" behindDoc="0" locked="0" layoutInCell="1" allowOverlap="1">
                <wp:simplePos x="0" y="0"/>
                <wp:positionH relativeFrom="page">
                  <wp:posOffset>4159885</wp:posOffset>
                </wp:positionH>
                <wp:positionV relativeFrom="paragraph">
                  <wp:posOffset>980440</wp:posOffset>
                </wp:positionV>
                <wp:extent cx="1258570" cy="433070"/>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1258570" cy="433070"/>
                        </a:xfrm>
                        <a:prstGeom prst="rect">
                          <a:avLst/>
                        </a:prstGeom>
                        <a:noFill/>
                      </wps:spPr>
                      <wps:txbx>
                        <w:txbxContent>
                          <w:p w:rsidR="00EB502E" w:rsidRDefault="004A7EB5">
                            <w:pPr>
                              <w:pStyle w:val="Bodytext20"/>
                            </w:pPr>
                            <w:r>
                              <w:t>The glass coating will filter out the wavelength radiation that produces ozone.</w:t>
                            </w:r>
                          </w:p>
                        </w:txbxContent>
                      </wps:txbx>
                      <wps:bodyPr lIns="0" tIns="0" rIns="0" bIns="0">
                        <a:noAutofit/>
                      </wps:bodyPr>
                    </wps:wsp>
                  </a:graphicData>
                </a:graphic>
              </wp:anchor>
            </w:drawing>
          </mc:Choice>
          <mc:Fallback xmlns:wpsCustomData="http://www.wps.cn/officeDocument/2013/wpsCustomData">
            <w:pict>
              <v:shape id="Shape 33" o:spid="_x0000_s1026" o:spt="202" type="#_x0000_t202" style="position:absolute;left:0pt;margin-left:327.55pt;margin-top:77.2pt;height:34.1pt;width:99.1pt;mso-position-horizontal-relative:page;mso-wrap-distance-bottom:588.45pt;mso-wrap-distance-top:77.2pt;z-index:125830144;mso-width-relative:page;mso-height-relative:page;" filled="f" stroked="f" coordsize="21600,21600" o:gfxdata="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BJ06CW2gAAAAsBAAAPAAAAAAAAAAEAIAAAACIAAABkcnMvZG93bnJldi54&#10;bWxQSwECFAAUAAAACACHTuJA+eyL3IYBAAAYAwAADgAAAAAAAAABACAAAAApAQAAZHJzL2Uyb0Rv&#10;Yy54bWxQSwUGAAAAAAYABgBZAQAAIQUAAAAA&#10;">
                <v:fill on="f" focussize="0,0"/>
                <v:stroke on="f"/>
                <v:imagedata o:title=""/>
                <o:lock v:ext="edit" aspectratio="f"/>
                <v:textbox inset="0mm,0mm,0mm,0mm">
                  <w:txbxContent>
                    <w:p>
                      <w:pPr>
                        <w:pStyle w:val="19"/>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spacing w:val="0"/>
                          <w:w w:val="100"/>
                          <w:position w:val="0"/>
                          <w:lang w:val="en-US" w:eastAsia="en-US" w:bidi="en-US"/>
                        </w:rPr>
                        <w:t>The glass coating will filter out the wavelength radiation that produces ozone.</w:t>
                      </w:r>
                    </w:p>
                  </w:txbxContent>
                </v:textbox>
                <w10:wrap type="topAndBottom"/>
              </v:shape>
            </w:pict>
          </mc:Fallback>
        </mc:AlternateContent>
      </w:r>
      <w:r>
        <w:rPr>
          <w:noProof/>
          <w:lang w:bidi="ar-SA"/>
        </w:rPr>
        <w:drawing>
          <wp:anchor distT="2827655" distB="2489835" distL="0" distR="0" simplePos="0" relativeHeight="251659264" behindDoc="0" locked="0" layoutInCell="1" allowOverlap="1">
            <wp:simplePos x="0" y="0"/>
            <wp:positionH relativeFrom="page">
              <wp:posOffset>4244975</wp:posOffset>
            </wp:positionH>
            <wp:positionV relativeFrom="paragraph">
              <wp:posOffset>2827655</wp:posOffset>
            </wp:positionV>
            <wp:extent cx="3011170" cy="3572510"/>
            <wp:effectExtent l="0" t="0" r="17780" b="8890"/>
            <wp:wrapTopAndBottom/>
            <wp:docPr id="35" name="Shape 35"/>
            <wp:cNvGraphicFramePr/>
            <a:graphic xmlns:a="http://schemas.openxmlformats.org/drawingml/2006/main">
              <a:graphicData uri="http://schemas.openxmlformats.org/drawingml/2006/picture">
                <pic:pic xmlns:pic="http://schemas.openxmlformats.org/drawingml/2006/picture">
                  <pic:nvPicPr>
                    <pic:cNvPr id="35" name="Shape 35"/>
                    <pic:cNvPicPr/>
                  </pic:nvPicPr>
                  <pic:blipFill>
                    <a:blip r:embed="rId14"/>
                    <a:stretch>
                      <a:fillRect/>
                    </a:stretch>
                  </pic:blipFill>
                  <pic:spPr>
                    <a:xfrm>
                      <a:off x="0" y="0"/>
                      <a:ext cx="3011170" cy="3572510"/>
                    </a:xfrm>
                    <a:prstGeom prst="rect">
                      <a:avLst/>
                    </a:prstGeom>
                  </pic:spPr>
                </pic:pic>
              </a:graphicData>
            </a:graphic>
          </wp:anchor>
        </w:drawing>
      </w:r>
      <w:r>
        <w:rPr>
          <w:noProof/>
          <w:lang w:bidi="ar-SA"/>
        </w:rPr>
        <w:drawing>
          <wp:anchor distT="6549390" distB="2540" distL="0" distR="0" simplePos="0" relativeHeight="251660288" behindDoc="0" locked="0" layoutInCell="1" allowOverlap="1">
            <wp:simplePos x="0" y="0"/>
            <wp:positionH relativeFrom="page">
              <wp:posOffset>1431925</wp:posOffset>
            </wp:positionH>
            <wp:positionV relativeFrom="paragraph">
              <wp:posOffset>6549390</wp:posOffset>
            </wp:positionV>
            <wp:extent cx="1073150" cy="2334895"/>
            <wp:effectExtent l="0" t="0" r="12700" b="8255"/>
            <wp:wrapTopAndBottom/>
            <wp:docPr id="37" name="Shape 37"/>
            <wp:cNvGraphicFramePr/>
            <a:graphic xmlns:a="http://schemas.openxmlformats.org/drawingml/2006/main">
              <a:graphicData uri="http://schemas.openxmlformats.org/drawingml/2006/picture">
                <pic:pic xmlns:pic="http://schemas.openxmlformats.org/drawingml/2006/picture">
                  <pic:nvPicPr>
                    <pic:cNvPr id="37" name="Shape 37"/>
                    <pic:cNvPicPr/>
                  </pic:nvPicPr>
                  <pic:blipFill>
                    <a:blip r:embed="rId15"/>
                    <a:stretch>
                      <a:fillRect/>
                    </a:stretch>
                  </pic:blipFill>
                  <pic:spPr>
                    <a:xfrm>
                      <a:off x="0" y="0"/>
                      <a:ext cx="1073150" cy="2334895"/>
                    </a:xfrm>
                    <a:prstGeom prst="rect">
                      <a:avLst/>
                    </a:prstGeom>
                  </pic:spPr>
                </pic:pic>
              </a:graphicData>
            </a:graphic>
          </wp:anchor>
        </w:drawing>
      </w:r>
      <w:r>
        <w:rPr>
          <w:noProof/>
          <w:lang w:bidi="ar-SA"/>
        </w:rPr>
        <w:drawing>
          <wp:anchor distT="6551930" distB="1490345" distL="0" distR="0" simplePos="0" relativeHeight="251661312" behindDoc="0" locked="0" layoutInCell="1" allowOverlap="1">
            <wp:simplePos x="0" y="0"/>
            <wp:positionH relativeFrom="page">
              <wp:posOffset>3391535</wp:posOffset>
            </wp:positionH>
            <wp:positionV relativeFrom="paragraph">
              <wp:posOffset>6551930</wp:posOffset>
            </wp:positionV>
            <wp:extent cx="847090" cy="847090"/>
            <wp:effectExtent l="0" t="0" r="10160" b="10160"/>
            <wp:wrapTopAndBottom/>
            <wp:docPr id="39" name="Shape 39"/>
            <wp:cNvGraphicFramePr/>
            <a:graphic xmlns:a="http://schemas.openxmlformats.org/drawingml/2006/main">
              <a:graphicData uri="http://schemas.openxmlformats.org/drawingml/2006/picture">
                <pic:pic xmlns:pic="http://schemas.openxmlformats.org/drawingml/2006/picture">
                  <pic:nvPicPr>
                    <pic:cNvPr id="39" name="Shape 39"/>
                    <pic:cNvPicPr/>
                  </pic:nvPicPr>
                  <pic:blipFill>
                    <a:blip r:embed="rId16"/>
                    <a:stretch>
                      <a:fillRect/>
                    </a:stretch>
                  </pic:blipFill>
                  <pic:spPr>
                    <a:xfrm>
                      <a:off x="0" y="0"/>
                      <a:ext cx="847090" cy="847090"/>
                    </a:xfrm>
                    <a:prstGeom prst="rect">
                      <a:avLst/>
                    </a:prstGeom>
                  </pic:spPr>
                </pic:pic>
              </a:graphicData>
            </a:graphic>
          </wp:anchor>
        </w:drawing>
      </w:r>
      <w:r>
        <w:rPr>
          <w:noProof/>
          <w:lang w:bidi="ar-SA"/>
        </w:rPr>
        <mc:AlternateContent>
          <mc:Choice Requires="wps">
            <w:drawing>
              <wp:anchor distT="7472680" distB="1219200" distL="0" distR="0" simplePos="0" relativeHeight="251662336" behindDoc="0" locked="0" layoutInCell="1" allowOverlap="1">
                <wp:simplePos x="0" y="0"/>
                <wp:positionH relativeFrom="page">
                  <wp:posOffset>3059430</wp:posOffset>
                </wp:positionH>
                <wp:positionV relativeFrom="paragraph">
                  <wp:posOffset>7472680</wp:posOffset>
                </wp:positionV>
                <wp:extent cx="1520825" cy="19494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1520825" cy="194945"/>
                        </a:xfrm>
                        <a:prstGeom prst="rect">
                          <a:avLst/>
                        </a:prstGeom>
                        <a:noFill/>
                      </wps:spPr>
                      <wps:txbx>
                        <w:txbxContent>
                          <w:p w:rsidR="00EB502E" w:rsidRDefault="004A7EB5">
                            <w:pPr>
                              <w:pStyle w:val="Bodytext10"/>
                              <w:spacing w:line="240" w:lineRule="auto"/>
                              <w:rPr>
                                <w:sz w:val="24"/>
                                <w:szCs w:val="24"/>
                              </w:rPr>
                            </w:pPr>
                            <w:r>
                              <w:rPr>
                                <w:sz w:val="24"/>
                                <w:szCs w:val="24"/>
                              </w:rPr>
                              <w:t>Quartz glass lamp tube</w:t>
                            </w:r>
                          </w:p>
                        </w:txbxContent>
                      </wps:txbx>
                      <wps:bodyPr wrap="none" lIns="0" tIns="0" rIns="0" bIns="0">
                        <a:noAutofit/>
                      </wps:bodyPr>
                    </wps:wsp>
                  </a:graphicData>
                </a:graphic>
              </wp:anchor>
            </w:drawing>
          </mc:Choice>
          <mc:Fallback xmlns:wpsCustomData="http://www.wps.cn/officeDocument/2013/wpsCustomData">
            <w:pict>
              <v:shape id="Shape 41" o:spid="_x0000_s1026" o:spt="202" type="#_x0000_t202" style="position:absolute;left:0pt;margin-left:240.9pt;margin-top:588.4pt;height:15.35pt;width:119.75pt;mso-position-horizontal-relative:page;mso-wrap-distance-bottom:96pt;mso-wrap-distance-top:588.4pt;mso-wrap-style:none;z-index:125830144;mso-width-relative:page;mso-height-relative:page;" filled="f" stroked="f" coordsize="21600,21600" o:gfxdata="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19oRa2QAAAA0BAAAPAAAAAAAAAAEAIAAAACIAAABkcnMv&#10;ZG93bnJldi54bWxQSwECFAAUAAAACACHTuJAdx0JKZABAAAkAwAADgAAAAAAAAABACAAAAAoAQAA&#10;ZHJzL2Uyb0RvYy54bWxQSwUGAAAAAAYABgBZAQAAKg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Quartz glass lamp tube</w:t>
                      </w:r>
                    </w:p>
                  </w:txbxContent>
                </v:textbox>
                <w10:wrap type="topAndBottom"/>
              </v:shape>
            </w:pict>
          </mc:Fallback>
        </mc:AlternateContent>
      </w:r>
      <w:r>
        <w:rPr>
          <w:noProof/>
          <w:lang w:bidi="ar-SA"/>
        </w:rPr>
        <w:drawing>
          <wp:anchor distT="8039735" distB="0" distL="0" distR="0" simplePos="0" relativeHeight="251663360" behindDoc="0" locked="0" layoutInCell="1" allowOverlap="1">
            <wp:simplePos x="0" y="0"/>
            <wp:positionH relativeFrom="page">
              <wp:posOffset>3391535</wp:posOffset>
            </wp:positionH>
            <wp:positionV relativeFrom="paragraph">
              <wp:posOffset>8039735</wp:posOffset>
            </wp:positionV>
            <wp:extent cx="847090" cy="847090"/>
            <wp:effectExtent l="0" t="0" r="10160" b="10160"/>
            <wp:wrapTopAndBottom/>
            <wp:docPr id="43" name="Shape 43"/>
            <wp:cNvGraphicFramePr/>
            <a:graphic xmlns:a="http://schemas.openxmlformats.org/drawingml/2006/main">
              <a:graphicData uri="http://schemas.openxmlformats.org/drawingml/2006/picture">
                <pic:pic xmlns:pic="http://schemas.openxmlformats.org/drawingml/2006/picture">
                  <pic:nvPicPr>
                    <pic:cNvPr id="43" name="Shape 43"/>
                    <pic:cNvPicPr/>
                  </pic:nvPicPr>
                  <pic:blipFill>
                    <a:blip r:embed="rId17"/>
                    <a:stretch>
                      <a:fillRect/>
                    </a:stretch>
                  </pic:blipFill>
                  <pic:spPr>
                    <a:xfrm>
                      <a:off x="0" y="0"/>
                      <a:ext cx="847090" cy="847090"/>
                    </a:xfrm>
                    <a:prstGeom prst="rect">
                      <a:avLst/>
                    </a:prstGeom>
                  </pic:spPr>
                </pic:pic>
              </a:graphicData>
            </a:graphic>
          </wp:anchor>
        </w:drawing>
      </w:r>
      <w:r>
        <w:rPr>
          <w:noProof/>
          <w:lang w:bidi="ar-SA"/>
        </w:rPr>
        <w:drawing>
          <wp:anchor distT="6551930" distB="0" distL="0" distR="0" simplePos="0" relativeHeight="251664384" behindDoc="0" locked="0" layoutInCell="1" allowOverlap="1">
            <wp:simplePos x="0" y="0"/>
            <wp:positionH relativeFrom="page">
              <wp:posOffset>5241925</wp:posOffset>
            </wp:positionH>
            <wp:positionV relativeFrom="paragraph">
              <wp:posOffset>6551930</wp:posOffset>
            </wp:positionV>
            <wp:extent cx="847090" cy="2334895"/>
            <wp:effectExtent l="0" t="0" r="10160" b="8255"/>
            <wp:wrapTopAndBottom/>
            <wp:docPr id="45" name="Shape 45"/>
            <wp:cNvGraphicFramePr/>
            <a:graphic xmlns:a="http://schemas.openxmlformats.org/drawingml/2006/main">
              <a:graphicData uri="http://schemas.openxmlformats.org/drawingml/2006/picture">
                <pic:pic xmlns:pic="http://schemas.openxmlformats.org/drawingml/2006/picture">
                  <pic:nvPicPr>
                    <pic:cNvPr id="45" name="Shape 45"/>
                    <pic:cNvPicPr/>
                  </pic:nvPicPr>
                  <pic:blipFill>
                    <a:blip r:embed="rId18"/>
                    <a:stretch>
                      <a:fillRect/>
                    </a:stretch>
                  </pic:blipFill>
                  <pic:spPr>
                    <a:xfrm>
                      <a:off x="0" y="0"/>
                      <a:ext cx="847090" cy="2334895"/>
                    </a:xfrm>
                    <a:prstGeom prst="rect">
                      <a:avLst/>
                    </a:prstGeom>
                  </pic:spPr>
                </pic:pic>
              </a:graphicData>
            </a:graphic>
          </wp:anchor>
        </w:drawing>
      </w:r>
    </w:p>
    <w:p w:rsidR="00EB502E" w:rsidRDefault="004A7EB5">
      <w:pPr>
        <w:spacing w:line="1" w:lineRule="exact"/>
      </w:pPr>
      <w:r>
        <w:rPr>
          <w:noProof/>
          <w:lang w:bidi="ar-SA"/>
        </w:rPr>
        <mc:AlternateContent>
          <mc:Choice Requires="wps">
            <w:drawing>
              <wp:anchor distT="0" distB="0" distL="114300" distR="114300" simplePos="0" relativeHeight="251665408" behindDoc="0" locked="0" layoutInCell="1" allowOverlap="1">
                <wp:simplePos x="0" y="0"/>
                <wp:positionH relativeFrom="page">
                  <wp:posOffset>1249045</wp:posOffset>
                </wp:positionH>
                <wp:positionV relativeFrom="paragraph">
                  <wp:posOffset>12700</wp:posOffset>
                </wp:positionV>
                <wp:extent cx="1441450" cy="189230"/>
                <wp:effectExtent l="0" t="0" r="0" b="0"/>
                <wp:wrapSquare wrapText="bothSides"/>
                <wp:docPr id="47" name="Shape 47"/>
                <wp:cNvGraphicFramePr/>
                <a:graphic xmlns:a="http://schemas.openxmlformats.org/drawingml/2006/main">
                  <a:graphicData uri="http://schemas.microsoft.com/office/word/2010/wordprocessingShape">
                    <wps:wsp>
                      <wps:cNvSpPr txBox="1"/>
                      <wps:spPr>
                        <a:xfrm>
                          <a:off x="0" y="0"/>
                          <a:ext cx="1441450" cy="189230"/>
                        </a:xfrm>
                        <a:prstGeom prst="rect">
                          <a:avLst/>
                        </a:prstGeom>
                        <a:noFill/>
                      </wps:spPr>
                      <wps:txbx>
                        <w:txbxContent>
                          <w:p w:rsidR="00EB502E" w:rsidRDefault="004A7EB5">
                            <w:pPr>
                              <w:pStyle w:val="Bodytext10"/>
                              <w:spacing w:line="240" w:lineRule="auto"/>
                              <w:rPr>
                                <w:sz w:val="24"/>
                                <w:szCs w:val="24"/>
                              </w:rPr>
                            </w:pPr>
                            <w:r>
                              <w:rPr>
                                <w:sz w:val="24"/>
                                <w:szCs w:val="24"/>
                              </w:rPr>
                              <w:t>Effective except mites</w:t>
                            </w:r>
                          </w:p>
                        </w:txbxContent>
                      </wps:txbx>
                      <wps:bodyPr wrap="none" lIns="0" tIns="0" rIns="0" bIns="0">
                        <a:noAutofit/>
                      </wps:bodyPr>
                    </wps:wsp>
                  </a:graphicData>
                </a:graphic>
              </wp:anchor>
            </w:drawing>
          </mc:Choice>
          <mc:Fallback xmlns:wpsCustomData="http://www.wps.cn/officeDocument/2013/wpsCustomData">
            <w:pict>
              <v:shape id="Shape 47" o:spid="_x0000_s1026" o:spt="202" type="#_x0000_t202" style="position:absolute;left:0pt;margin-left:98.35pt;margin-top:1pt;height:14.9pt;width:113.5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r/QomdQAAAAIAQAADwAAAAAAAAABACAAAAAiAAAAZHJzL2Rvd25y&#10;ZXYueG1sUEsBAhQAFAAAAAgAh07iQIFyDyiQAQAAJAMAAA4AAAAAAAAAAQAgAAAAIwEAAGRycy9l&#10;Mm9Eb2MueG1sUEsFBgAAAAAGAAYAWQEAACU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Effective except mites</w:t>
                      </w:r>
                    </w:p>
                  </w:txbxContent>
                </v:textbox>
                <w10:wrap type="square"/>
              </v:shape>
            </w:pict>
          </mc:Fallback>
        </mc:AlternateContent>
      </w:r>
    </w:p>
    <w:p w:rsidR="00EB502E" w:rsidRDefault="004A7EB5">
      <w:pPr>
        <w:pStyle w:val="Bodytext10"/>
        <w:spacing w:line="240" w:lineRule="auto"/>
        <w:rPr>
          <w:sz w:val="24"/>
          <w:szCs w:val="24"/>
        </w:rPr>
        <w:sectPr w:rsidR="00EB502E">
          <w:type w:val="continuous"/>
          <w:pgSz w:w="12142" w:h="17098"/>
          <w:pgMar w:top="826" w:right="1583" w:bottom="415" w:left="4905" w:header="0" w:footer="3" w:gutter="0"/>
          <w:cols w:space="720"/>
          <w:docGrid w:linePitch="360"/>
        </w:sectPr>
      </w:pPr>
      <w:r>
        <w:rPr>
          <w:sz w:val="24"/>
          <w:szCs w:val="24"/>
        </w:rPr>
        <w:t>Three timing Settings Remote control through the wall</w:t>
      </w:r>
    </w:p>
    <w:p w:rsidR="00EB502E" w:rsidRDefault="004A7EB5">
      <w:pPr>
        <w:pStyle w:val="Bodytext40"/>
        <w:framePr w:w="2390" w:h="1104" w:wrap="around" w:hAnchor="page" w:x="540" w:y="534"/>
        <w:ind w:firstLine="160"/>
      </w:pPr>
      <w:r>
        <w:lastRenderedPageBreak/>
        <w:t>Application</w:t>
      </w:r>
    </w:p>
    <w:p w:rsidR="00EB502E" w:rsidRDefault="004A7EB5">
      <w:pPr>
        <w:spacing w:line="360" w:lineRule="exact"/>
      </w:pPr>
      <w:r>
        <w:rPr>
          <w:noProof/>
          <w:lang w:bidi="ar-SA"/>
        </w:rPr>
        <w:drawing>
          <wp:anchor distT="0" distB="0" distL="0" distR="0" simplePos="0" relativeHeight="251644928" behindDoc="1" locked="0" layoutInCell="1" allowOverlap="1">
            <wp:simplePos x="0" y="0"/>
            <wp:positionH relativeFrom="page">
              <wp:posOffset>1427480</wp:posOffset>
            </wp:positionH>
            <wp:positionV relativeFrom="margin">
              <wp:posOffset>1219200</wp:posOffset>
            </wp:positionV>
            <wp:extent cx="4949825" cy="9119870"/>
            <wp:effectExtent l="0" t="0" r="3175" b="5080"/>
            <wp:wrapNone/>
            <wp:docPr id="49" name="Shape 49"/>
            <wp:cNvGraphicFramePr/>
            <a:graphic xmlns:a="http://schemas.openxmlformats.org/drawingml/2006/main">
              <a:graphicData uri="http://schemas.openxmlformats.org/drawingml/2006/picture">
                <pic:pic xmlns:pic="http://schemas.openxmlformats.org/drawingml/2006/picture">
                  <pic:nvPicPr>
                    <pic:cNvPr id="49" name="Shape 49"/>
                    <pic:cNvPicPr/>
                  </pic:nvPicPr>
                  <pic:blipFill>
                    <a:blip r:embed="rId19"/>
                    <a:stretch>
                      <a:fillRect/>
                    </a:stretch>
                  </pic:blipFill>
                  <pic:spPr>
                    <a:xfrm>
                      <a:off x="0" y="0"/>
                      <a:ext cx="4949825" cy="9119870"/>
                    </a:xfrm>
                    <a:prstGeom prst="rect">
                      <a:avLst/>
                    </a:prstGeom>
                  </pic:spPr>
                </pic:pic>
              </a:graphicData>
            </a:graphic>
          </wp:anchor>
        </w:drawing>
      </w: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after="436" w:line="1" w:lineRule="exact"/>
      </w:pPr>
    </w:p>
    <w:p w:rsidR="00EB502E" w:rsidRDefault="00EB502E">
      <w:pPr>
        <w:spacing w:line="1" w:lineRule="exact"/>
        <w:sectPr w:rsidR="00EB502E">
          <w:pgSz w:w="12142" w:h="17098"/>
          <w:pgMar w:top="295" w:right="169" w:bottom="349" w:left="539" w:header="0" w:footer="3" w:gutter="0"/>
          <w:cols w:space="720"/>
          <w:docGrid w:linePitch="360"/>
        </w:sectPr>
      </w:pPr>
    </w:p>
    <w:p w:rsidR="00EB502E" w:rsidRDefault="00EB502E">
      <w:pPr>
        <w:spacing w:line="240" w:lineRule="exact"/>
        <w:rPr>
          <w:sz w:val="19"/>
          <w:szCs w:val="19"/>
        </w:rPr>
      </w:pPr>
    </w:p>
    <w:p w:rsidR="00EB502E" w:rsidRDefault="00EB502E">
      <w:pPr>
        <w:spacing w:before="79" w:after="79" w:line="240" w:lineRule="exact"/>
        <w:rPr>
          <w:sz w:val="19"/>
          <w:szCs w:val="19"/>
        </w:rPr>
      </w:pPr>
    </w:p>
    <w:p w:rsidR="00EB502E" w:rsidRDefault="00EB502E">
      <w:pPr>
        <w:spacing w:line="1" w:lineRule="exact"/>
        <w:sectPr w:rsidR="00EB502E">
          <w:pgSz w:w="12142" w:h="17098"/>
          <w:pgMar w:top="130" w:right="138" w:bottom="342" w:left="138" w:header="0" w:footer="3" w:gutter="0"/>
          <w:cols w:space="720"/>
          <w:docGrid w:linePitch="360"/>
        </w:sectPr>
      </w:pPr>
    </w:p>
    <w:p w:rsidR="00EB502E" w:rsidRDefault="004A7EB5">
      <w:pPr>
        <w:pStyle w:val="Heading310"/>
        <w:keepNext/>
        <w:keepLines/>
        <w:framePr w:w="2251" w:h="504" w:wrap="around" w:vAnchor="text" w:hAnchor="page" w:x="710" w:y="601"/>
      </w:pPr>
      <w:bookmarkStart w:id="17" w:name="bookmark15"/>
      <w:bookmarkStart w:id="18" w:name="bookmark16"/>
      <w:bookmarkStart w:id="19" w:name="bookmark17"/>
      <w:r>
        <w:t>Wavelength</w:t>
      </w:r>
      <w:bookmarkEnd w:id="17"/>
      <w:bookmarkEnd w:id="18"/>
      <w:bookmarkEnd w:id="19"/>
    </w:p>
    <w:p w:rsidR="00EB502E" w:rsidRDefault="004A7EB5">
      <w:pPr>
        <w:pStyle w:val="Heading310"/>
        <w:keepNext/>
        <w:keepLines/>
        <w:framePr w:w="2405" w:h="504" w:wrap="around" w:vAnchor="text" w:hAnchor="page" w:x="6374" w:y="606"/>
        <w:jc w:val="right"/>
      </w:pPr>
      <w:bookmarkStart w:id="20" w:name="bookmark18"/>
      <w:bookmarkStart w:id="21" w:name="bookmark19"/>
      <w:bookmarkStart w:id="22" w:name="bookmark20"/>
      <w:r>
        <w:t>Special Note</w:t>
      </w:r>
      <w:bookmarkEnd w:id="20"/>
      <w:bookmarkEnd w:id="21"/>
      <w:bookmarkEnd w:id="22"/>
    </w:p>
    <w:p w:rsidR="00EB502E" w:rsidRDefault="004A7EB5">
      <w:pPr>
        <w:pStyle w:val="Picturecaption10"/>
        <w:framePr w:w="4838" w:h="557" w:wrap="around" w:vAnchor="text" w:hAnchor="page" w:x="768" w:y="1753"/>
        <w:spacing w:after="140"/>
        <w:ind w:firstLine="280"/>
        <w:rPr>
          <w:sz w:val="26"/>
          <w:szCs w:val="26"/>
        </w:rPr>
      </w:pPr>
      <w:r>
        <w:rPr>
          <w:sz w:val="26"/>
          <w:szCs w:val="26"/>
          <w:shd w:val="clear" w:color="auto" w:fill="FFFFFF"/>
        </w:rPr>
        <w:t>Short wave UVC sterilizes ultraviolet light</w:t>
      </w:r>
    </w:p>
    <w:p w:rsidR="00EB502E" w:rsidRDefault="004A7EB5">
      <w:pPr>
        <w:pStyle w:val="Picturecaption10"/>
        <w:framePr w:w="4838" w:h="557" w:wrap="around" w:vAnchor="text" w:hAnchor="page" w:x="768" w:y="1753"/>
        <w:jc w:val="center"/>
        <w:rPr>
          <w:sz w:val="9"/>
          <w:szCs w:val="9"/>
        </w:rPr>
      </w:pPr>
      <w:r>
        <w:rPr>
          <w:sz w:val="9"/>
          <w:szCs w:val="9"/>
          <w:shd w:val="clear" w:color="auto" w:fill="FFFFFF"/>
        </w:rPr>
        <w:t>Detailed analysis of short wave UVC spectral wavelength</w:t>
      </w:r>
    </w:p>
    <w:p w:rsidR="00EB502E" w:rsidRDefault="004A7EB5">
      <w:pPr>
        <w:pStyle w:val="Bodytext30"/>
        <w:framePr w:w="4838" w:h="442" w:wrap="around" w:vAnchor="text" w:hAnchor="page" w:x="768" w:y="3020"/>
        <w:tabs>
          <w:tab w:val="left" w:pos="1056"/>
          <w:tab w:val="left" w:pos="3725"/>
        </w:tabs>
        <w:spacing w:after="80"/>
        <w:jc w:val="center"/>
      </w:pPr>
      <w:r>
        <w:rPr>
          <w:b/>
          <w:bCs/>
        </w:rPr>
        <w:t>lOOrwn</w:t>
      </w:r>
      <w:r>
        <w:rPr>
          <w:b/>
          <w:bCs/>
        </w:rPr>
        <w:tab/>
        <w:t>40Qnm</w:t>
      </w:r>
      <w:r>
        <w:rPr>
          <w:b/>
          <w:bCs/>
        </w:rPr>
        <w:tab/>
        <w:t>760nm</w:t>
      </w:r>
    </w:p>
    <w:p w:rsidR="00EB502E" w:rsidRDefault="004A7EB5">
      <w:pPr>
        <w:pStyle w:val="Bodytext30"/>
        <w:framePr w:w="4838" w:h="442" w:wrap="around" w:vAnchor="text" w:hAnchor="page" w:x="768" w:y="3020"/>
        <w:tabs>
          <w:tab w:val="left" w:leader="hyphen" w:pos="509"/>
          <w:tab w:val="left" w:leader="hyphen" w:pos="749"/>
          <w:tab w:val="left" w:leader="hyphen" w:pos="1613"/>
          <w:tab w:val="left" w:leader="hyphen" w:pos="2563"/>
          <w:tab w:val="left" w:leader="hyphen" w:pos="4282"/>
        </w:tabs>
        <w:spacing w:after="0"/>
      </w:pPr>
      <w:r>
        <w:t>X Ray</w:t>
      </w:r>
      <w:r>
        <w:rPr>
          <w:lang w:val="zh-TW" w:eastAsia="zh-TW" w:bidi="zh-TW"/>
        </w:rPr>
        <w:tab/>
      </w:r>
      <w:r>
        <w:t>1</w:t>
      </w:r>
      <w:r>
        <w:rPr>
          <w:lang w:val="zh-TW" w:eastAsia="zh-TW" w:bidi="zh-TW"/>
        </w:rPr>
        <w:tab/>
      </w:r>
      <w:r>
        <w:t>Ultraviolet {uv}</w:t>
      </w:r>
      <w:r>
        <w:rPr>
          <w:lang w:val="zh-TW" w:eastAsia="zh-TW" w:bidi="zh-TW"/>
        </w:rPr>
        <w:tab/>
      </w:r>
      <w:r>
        <w:rPr>
          <w:lang w:val="zh-TW" w:eastAsia="zh-TW" w:bidi="zh-TW"/>
        </w:rPr>
        <w:tab/>
        <w:t xml:space="preserve"> </w:t>
      </w:r>
      <w:r>
        <w:t xml:space="preserve">Visible llghl </w:t>
      </w:r>
      <w:r>
        <w:rPr>
          <w:lang w:val="zh-TW" w:eastAsia="zh-TW" w:bidi="zh-TW"/>
        </w:rPr>
        <w:tab/>
      </w:r>
      <w:r>
        <w:t>1 infrared</w:t>
      </w:r>
    </w:p>
    <w:p w:rsidR="00EB502E" w:rsidRDefault="004A7EB5">
      <w:pPr>
        <w:pStyle w:val="Picturecaption10"/>
        <w:framePr w:w="3235" w:h="682" w:wrap="around" w:vAnchor="text" w:hAnchor="page" w:x="1123" w:y="4460"/>
        <w:spacing w:after="280"/>
        <w:ind w:left="1400"/>
        <w:rPr>
          <w:sz w:val="14"/>
          <w:szCs w:val="14"/>
        </w:rPr>
      </w:pPr>
      <w:r>
        <w:rPr>
          <w:sz w:val="14"/>
          <w:szCs w:val="14"/>
          <w:shd w:val="clear" w:color="auto" w:fill="FFFFFF"/>
        </w:rPr>
        <w:t>Ultraviolet wavelength</w:t>
      </w:r>
    </w:p>
    <w:p w:rsidR="00EB502E" w:rsidRDefault="004A7EB5">
      <w:pPr>
        <w:pStyle w:val="Picturecaption10"/>
        <w:framePr w:w="3235" w:h="682" w:wrap="around" w:vAnchor="text" w:hAnchor="page" w:x="1123" w:y="4460"/>
        <w:tabs>
          <w:tab w:val="left" w:leader="hyphen" w:pos="2573"/>
        </w:tabs>
        <w:rPr>
          <w:sz w:val="9"/>
          <w:szCs w:val="9"/>
        </w:rPr>
      </w:pPr>
      <w:r>
        <w:rPr>
          <w:sz w:val="9"/>
          <w:szCs w:val="9"/>
          <w:shd w:val="clear" w:color="auto" w:fill="FFFFFF"/>
        </w:rPr>
        <w:t xml:space="preserve">Short Wave Ultraviolet I Uvb I </w:t>
      </w:r>
      <w:r>
        <w:rPr>
          <w:sz w:val="9"/>
          <w:szCs w:val="9"/>
          <w:shd w:val="clear" w:color="auto" w:fill="FFFFFF"/>
          <w:lang w:val="zh-TW" w:eastAsia="zh-TW" w:bidi="zh-TW"/>
        </w:rPr>
        <w:tab/>
        <w:t xml:space="preserve"> </w:t>
      </w:r>
      <w:r>
        <w:rPr>
          <w:sz w:val="9"/>
          <w:szCs w:val="9"/>
          <w:shd w:val="clear" w:color="auto" w:fill="FFFFFF"/>
        </w:rPr>
        <w:t>Uva</w:t>
      </w:r>
    </w:p>
    <w:p w:rsidR="00EB502E" w:rsidRDefault="004A7EB5">
      <w:pPr>
        <w:pStyle w:val="Picturecaption10"/>
        <w:framePr w:w="4718" w:h="192" w:wrap="around" w:vAnchor="text" w:hAnchor="page" w:x="854" w:y="5339"/>
        <w:tabs>
          <w:tab w:val="left" w:pos="3749"/>
        </w:tabs>
      </w:pPr>
      <w:r>
        <w:rPr>
          <w:shd w:val="clear" w:color="auto" w:fill="FFFFFF"/>
        </w:rPr>
        <w:t>100nm 200nm 280nm 300nm 320nm 340nm 360nm</w:t>
      </w:r>
      <w:r>
        <w:rPr>
          <w:shd w:val="clear" w:color="auto" w:fill="FFFFFF"/>
        </w:rPr>
        <w:tab/>
        <w:t>380nm 400nm</w:t>
      </w:r>
    </w:p>
    <w:p w:rsidR="00EB502E" w:rsidRDefault="004A7EB5">
      <w:pPr>
        <w:pStyle w:val="Picturecaption10"/>
        <w:framePr w:w="3552" w:h="149" w:wrap="around" w:vAnchor="text" w:hAnchor="page" w:x="1128" w:y="6068"/>
        <w:tabs>
          <w:tab w:val="left" w:pos="2626"/>
        </w:tabs>
        <w:rPr>
          <w:sz w:val="9"/>
          <w:szCs w:val="9"/>
        </w:rPr>
      </w:pPr>
      <w:r>
        <w:rPr>
          <w:b/>
          <w:bCs/>
          <w:sz w:val="9"/>
          <w:szCs w:val="9"/>
          <w:shd w:val="clear" w:color="auto" w:fill="FFFFFF"/>
        </w:rPr>
        <w:t>Sterllizini ultraviolet Erythema ultraviilet</w:t>
      </w:r>
      <w:r>
        <w:rPr>
          <w:b/>
          <w:bCs/>
          <w:sz w:val="9"/>
          <w:szCs w:val="9"/>
          <w:shd w:val="clear" w:color="auto" w:fill="FFFFFF"/>
        </w:rPr>
        <w:tab/>
        <w:t>Black spat ultraviolet</w:t>
      </w:r>
    </w:p>
    <w:p w:rsidR="00EB502E" w:rsidRDefault="004A7EB5">
      <w:pPr>
        <w:pStyle w:val="Bodytext10"/>
        <w:framePr w:w="5462" w:h="5602" w:wrap="around" w:vAnchor="text" w:hAnchor="page" w:x="6182" w:y="1326"/>
        <w:numPr>
          <w:ilvl w:val="0"/>
          <w:numId w:val="1"/>
        </w:numPr>
        <w:tabs>
          <w:tab w:val="left" w:pos="288"/>
        </w:tabs>
      </w:pPr>
      <w:bookmarkStart w:id="23" w:name="bookmark21"/>
      <w:bookmarkEnd w:id="23"/>
      <w:r>
        <w:t>Do not look directly at the ultraviolet light source. It should be used in the absence of people, pets, or plants. The strong ultraviolet rays may cause skin erythema, eye and conjunctival irritation, and fatigue.</w:t>
      </w:r>
    </w:p>
    <w:p w:rsidR="00EB502E" w:rsidRDefault="004A7EB5">
      <w:pPr>
        <w:pStyle w:val="Bodytext10"/>
        <w:framePr w:w="5462" w:h="5602" w:wrap="around" w:vAnchor="text" w:hAnchor="page" w:x="6182" w:y="1326"/>
        <w:numPr>
          <w:ilvl w:val="0"/>
          <w:numId w:val="1"/>
        </w:numPr>
        <w:tabs>
          <w:tab w:val="left" w:pos="293"/>
        </w:tabs>
      </w:pPr>
      <w:bookmarkStart w:id="24" w:name="bookmark22"/>
      <w:bookmarkEnd w:id="24"/>
      <w:r>
        <w:t>Prolonged exposure to ultraviolet rays can burn people's skin and eyes. Prolonged inhalation of ozone can hurt people's respiratory tract. Doors and windows must be closed during disinfection. People and animals must leave.</w:t>
      </w:r>
    </w:p>
    <w:p w:rsidR="00EB502E" w:rsidRDefault="004A7EB5">
      <w:pPr>
        <w:pStyle w:val="Bodytext10"/>
        <w:framePr w:w="5462" w:h="5602" w:wrap="around" w:vAnchor="text" w:hAnchor="page" w:x="6182" w:y="1326"/>
        <w:numPr>
          <w:ilvl w:val="0"/>
          <w:numId w:val="1"/>
        </w:numPr>
        <w:tabs>
          <w:tab w:val="left" w:pos="283"/>
        </w:tabs>
      </w:pPr>
      <w:bookmarkStart w:id="25" w:name="bookmark23"/>
      <w:bookmarkEnd w:id="25"/>
      <w:r>
        <w:t>Ozone is a very unstable gas, which is usually divided into oxygen in the air for 30-40 minutes. Use ozone disinfection lamp to open the door at least 40 minutes after disinfection.</w:t>
      </w:r>
    </w:p>
    <w:p w:rsidR="00EB502E" w:rsidRDefault="004A7EB5">
      <w:pPr>
        <w:spacing w:line="360" w:lineRule="exact"/>
      </w:pPr>
      <w:r>
        <w:rPr>
          <w:noProof/>
          <w:lang w:bidi="ar-SA"/>
        </w:rPr>
        <w:drawing>
          <wp:anchor distT="0" distB="435610" distL="0" distR="0" simplePos="0" relativeHeight="251645952" behindDoc="1" locked="0" layoutInCell="1" allowOverlap="1">
            <wp:simplePos x="0" y="0"/>
            <wp:positionH relativeFrom="page">
              <wp:posOffset>438150</wp:posOffset>
            </wp:positionH>
            <wp:positionV relativeFrom="paragraph">
              <wp:posOffset>875030</wp:posOffset>
            </wp:positionV>
            <wp:extent cx="3230880" cy="158750"/>
            <wp:effectExtent l="0" t="0" r="7620" b="12700"/>
            <wp:wrapNone/>
            <wp:docPr id="51" name="Shape 51"/>
            <wp:cNvGraphicFramePr/>
            <a:graphic xmlns:a="http://schemas.openxmlformats.org/drawingml/2006/main">
              <a:graphicData uri="http://schemas.openxmlformats.org/drawingml/2006/picture">
                <pic:pic xmlns:pic="http://schemas.openxmlformats.org/drawingml/2006/picture">
                  <pic:nvPicPr>
                    <pic:cNvPr id="51" name="Shape 51"/>
                    <pic:cNvPicPr/>
                  </pic:nvPicPr>
                  <pic:blipFill>
                    <a:blip r:embed="rId20"/>
                    <a:stretch>
                      <a:fillRect/>
                    </a:stretch>
                  </pic:blipFill>
                  <pic:spPr>
                    <a:xfrm>
                      <a:off x="0" y="0"/>
                      <a:ext cx="3230880" cy="158750"/>
                    </a:xfrm>
                    <a:prstGeom prst="rect">
                      <a:avLst/>
                    </a:prstGeom>
                  </pic:spPr>
                </pic:pic>
              </a:graphicData>
            </a:graphic>
          </wp:anchor>
        </w:drawing>
      </w:r>
      <w:r>
        <w:rPr>
          <w:noProof/>
          <w:lang w:bidi="ar-SA"/>
        </w:rPr>
        <w:drawing>
          <wp:anchor distT="0" distB="0" distL="0" distR="0" simplePos="0" relativeHeight="251646976" behindDoc="1" locked="0" layoutInCell="1" allowOverlap="1">
            <wp:simplePos x="0" y="0"/>
            <wp:positionH relativeFrom="page">
              <wp:posOffset>846455</wp:posOffset>
            </wp:positionH>
            <wp:positionV relativeFrom="paragraph">
              <wp:posOffset>2822575</wp:posOffset>
            </wp:positionV>
            <wp:extent cx="316865" cy="304800"/>
            <wp:effectExtent l="0" t="0" r="6985" b="0"/>
            <wp:wrapNone/>
            <wp:docPr id="53" name="Shape 53"/>
            <wp:cNvGraphicFramePr/>
            <a:graphic xmlns:a="http://schemas.openxmlformats.org/drawingml/2006/main">
              <a:graphicData uri="http://schemas.openxmlformats.org/drawingml/2006/picture">
                <pic:pic xmlns:pic="http://schemas.openxmlformats.org/drawingml/2006/picture">
                  <pic:nvPicPr>
                    <pic:cNvPr id="53" name="Shape 53"/>
                    <pic:cNvPicPr/>
                  </pic:nvPicPr>
                  <pic:blipFill>
                    <a:blip r:embed="rId21"/>
                    <a:stretch>
                      <a:fillRect/>
                    </a:stretch>
                  </pic:blipFill>
                  <pic:spPr>
                    <a:xfrm>
                      <a:off x="0" y="0"/>
                      <a:ext cx="316865" cy="304800"/>
                    </a:xfrm>
                    <a:prstGeom prst="rect">
                      <a:avLst/>
                    </a:prstGeom>
                  </pic:spPr>
                </pic:pic>
              </a:graphicData>
            </a:graphic>
          </wp:anchor>
        </w:drawing>
      </w:r>
      <w:r>
        <w:rPr>
          <w:noProof/>
          <w:lang w:bidi="ar-SA"/>
        </w:rPr>
        <w:drawing>
          <wp:anchor distT="749935" distB="0" distL="121920" distR="201295" simplePos="0" relativeHeight="251648000" behindDoc="1" locked="0" layoutInCell="1" allowOverlap="1">
            <wp:simplePos x="0" y="0"/>
            <wp:positionH relativeFrom="page">
              <wp:posOffset>663575</wp:posOffset>
            </wp:positionH>
            <wp:positionV relativeFrom="paragraph">
              <wp:posOffset>3581400</wp:posOffset>
            </wp:positionV>
            <wp:extent cx="2675890" cy="201295"/>
            <wp:effectExtent l="0" t="0" r="10160" b="8255"/>
            <wp:wrapNone/>
            <wp:docPr id="55" name="Shape 55"/>
            <wp:cNvGraphicFramePr/>
            <a:graphic xmlns:a="http://schemas.openxmlformats.org/drawingml/2006/main">
              <a:graphicData uri="http://schemas.openxmlformats.org/drawingml/2006/picture">
                <pic:pic xmlns:pic="http://schemas.openxmlformats.org/drawingml/2006/picture">
                  <pic:nvPicPr>
                    <pic:cNvPr id="55" name="Shape 55"/>
                    <pic:cNvPicPr/>
                  </pic:nvPicPr>
                  <pic:blipFill>
                    <a:blip r:embed="rId22"/>
                    <a:stretch>
                      <a:fillRect/>
                    </a:stretch>
                  </pic:blipFill>
                  <pic:spPr>
                    <a:xfrm>
                      <a:off x="0" y="0"/>
                      <a:ext cx="2675890" cy="201295"/>
                    </a:xfrm>
                    <a:prstGeom prst="rect">
                      <a:avLst/>
                    </a:prstGeom>
                  </pic:spPr>
                </pic:pic>
              </a:graphicData>
            </a:graphic>
          </wp:anchor>
        </w:drawing>
      </w:r>
      <w:r>
        <w:rPr>
          <w:noProof/>
          <w:lang w:bidi="ar-SA"/>
        </w:rPr>
        <w:drawing>
          <wp:anchor distT="311150" distB="0" distL="0" distR="0" simplePos="0" relativeHeight="251649024" behindDoc="1" locked="0" layoutInCell="1" allowOverlap="1">
            <wp:simplePos x="0" y="0"/>
            <wp:positionH relativeFrom="page">
              <wp:posOffset>349885</wp:posOffset>
            </wp:positionH>
            <wp:positionV relativeFrom="paragraph">
              <wp:posOffset>4163695</wp:posOffset>
            </wp:positionV>
            <wp:extent cx="3303905" cy="164465"/>
            <wp:effectExtent l="0" t="0" r="10795" b="6985"/>
            <wp:wrapNone/>
            <wp:docPr id="57" name="Shape 57"/>
            <wp:cNvGraphicFramePr/>
            <a:graphic xmlns:a="http://schemas.openxmlformats.org/drawingml/2006/main">
              <a:graphicData uri="http://schemas.openxmlformats.org/drawingml/2006/picture">
                <pic:pic xmlns:pic="http://schemas.openxmlformats.org/drawingml/2006/picture">
                  <pic:nvPicPr>
                    <pic:cNvPr id="57" name="Shape 57"/>
                    <pic:cNvPicPr/>
                  </pic:nvPicPr>
                  <pic:blipFill>
                    <a:blip r:embed="rId23"/>
                    <a:stretch>
                      <a:fillRect/>
                    </a:stretch>
                  </pic:blipFill>
                  <pic:spPr>
                    <a:xfrm>
                      <a:off x="0" y="0"/>
                      <a:ext cx="3303905" cy="164465"/>
                    </a:xfrm>
                    <a:prstGeom prst="rect">
                      <a:avLst/>
                    </a:prstGeom>
                  </pic:spPr>
                </pic:pic>
              </a:graphicData>
            </a:graphic>
          </wp:anchor>
        </w:drawing>
      </w: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line="360" w:lineRule="exact"/>
      </w:pPr>
    </w:p>
    <w:p w:rsidR="00EB502E" w:rsidRDefault="00EB502E">
      <w:pPr>
        <w:spacing w:after="445" w:line="1" w:lineRule="exact"/>
      </w:pPr>
    </w:p>
    <w:p w:rsidR="00EB502E" w:rsidRDefault="00EB502E">
      <w:pPr>
        <w:spacing w:line="1" w:lineRule="exact"/>
        <w:sectPr w:rsidR="00EB502E">
          <w:type w:val="continuous"/>
          <w:pgSz w:w="12142" w:h="17098"/>
          <w:pgMar w:top="130" w:right="138" w:bottom="342" w:left="138" w:header="0" w:footer="3" w:gutter="0"/>
          <w:cols w:space="720"/>
          <w:docGrid w:linePitch="360"/>
        </w:sectPr>
      </w:pPr>
    </w:p>
    <w:p w:rsidR="00EB502E" w:rsidRDefault="004A7EB5">
      <w:pPr>
        <w:pStyle w:val="Heading310"/>
        <w:keepNext/>
        <w:keepLines/>
        <w:spacing w:after="160"/>
      </w:pPr>
      <w:bookmarkStart w:id="26" w:name="bookmark24"/>
      <w:bookmarkStart w:id="27" w:name="bookmark25"/>
      <w:bookmarkStart w:id="28" w:name="bookmark26"/>
      <w:r>
        <w:t>Precautions</w:t>
      </w:r>
      <w:bookmarkEnd w:id="26"/>
      <w:bookmarkEnd w:id="27"/>
      <w:bookmarkEnd w:id="28"/>
    </w:p>
    <w:p w:rsidR="00EB502E" w:rsidRDefault="004A7EB5">
      <w:pPr>
        <w:pStyle w:val="Bodytext10"/>
        <w:numPr>
          <w:ilvl w:val="0"/>
          <w:numId w:val="2"/>
        </w:numPr>
        <w:tabs>
          <w:tab w:val="left" w:pos="353"/>
        </w:tabs>
        <w:spacing w:line="269" w:lineRule="auto"/>
      </w:pPr>
      <w:bookmarkStart w:id="29" w:name="bookmark27"/>
      <w:bookmarkEnd w:id="29"/>
      <w:r>
        <w:rPr>
          <w:b/>
          <w:bCs/>
        </w:rPr>
        <w:t>The surface of the lamp is often wiped with an alcohol cotton ball (usually every 2 weeks or so) to remove the dust and grease on the lamp: to reduce the impact on UV penetration.</w:t>
      </w:r>
    </w:p>
    <w:p w:rsidR="00EB502E" w:rsidRDefault="004A7EB5">
      <w:pPr>
        <w:pStyle w:val="Bodytext10"/>
        <w:numPr>
          <w:ilvl w:val="0"/>
          <w:numId w:val="2"/>
        </w:numPr>
        <w:tabs>
          <w:tab w:val="left" w:pos="358"/>
        </w:tabs>
        <w:spacing w:line="269" w:lineRule="auto"/>
      </w:pPr>
      <w:bookmarkStart w:id="30" w:name="bookmark28"/>
      <w:bookmarkEnd w:id="30"/>
      <w:r>
        <w:rPr>
          <w:b/>
          <w:bCs/>
        </w:rPr>
        <w:t>Keep the room clean during ultraviolet disinfection. The ultraviolet rays cannot reach the shaded area. Please pay attention when using.</w:t>
      </w:r>
    </w:p>
    <w:p w:rsidR="00EB502E" w:rsidRDefault="004A7EB5">
      <w:pPr>
        <w:pStyle w:val="Bodytext10"/>
        <w:numPr>
          <w:ilvl w:val="0"/>
          <w:numId w:val="2"/>
        </w:numPr>
        <w:tabs>
          <w:tab w:val="left" w:pos="368"/>
        </w:tabs>
        <w:spacing w:line="269" w:lineRule="auto"/>
      </w:pPr>
      <w:bookmarkStart w:id="31" w:name="bookmark29"/>
      <w:bookmarkEnd w:id="31"/>
      <w:r>
        <w:rPr>
          <w:b/>
          <w:bCs/>
        </w:rPr>
        <w:t xml:space="preserve">Ultraviolet rays cannot penetrate the surface of objects (such as paper, cloth, etc.). Only the side that is directly irradiated can achieve the purpose of disinfection. Therefore, it must be flipped when it is connected, so that each side can be irradiated with a certain dose. Generally 30 to 60 minutes can </w:t>
      </w:r>
      <w:r w:rsidR="00CB057C">
        <w:rPr>
          <w:b/>
          <w:bCs/>
        </w:rPr>
        <w:t>achieve</w:t>
      </w:r>
      <w:r>
        <w:rPr>
          <w:b/>
          <w:bCs/>
        </w:rPr>
        <w:t xml:space="preserve"> disinfection effect.</w:t>
      </w:r>
    </w:p>
    <w:p w:rsidR="00EB502E" w:rsidRDefault="004A7EB5">
      <w:pPr>
        <w:pStyle w:val="Bodytext10"/>
        <w:numPr>
          <w:ilvl w:val="0"/>
          <w:numId w:val="2"/>
        </w:numPr>
        <w:tabs>
          <w:tab w:val="left" w:pos="358"/>
        </w:tabs>
        <w:spacing w:line="269" w:lineRule="auto"/>
      </w:pPr>
      <w:bookmarkStart w:id="32" w:name="bookmark30"/>
      <w:bookmarkEnd w:id="32"/>
      <w:r>
        <w:rPr>
          <w:b/>
          <w:bCs/>
        </w:rPr>
        <w:t>When using ozone ultraviolet germicidal lamp, avoid leakage of ozone, so as not to cause damage to the human mucous membrane. After the germicidal lamp is finished, open the door and window for 30 minutes.</w:t>
      </w:r>
    </w:p>
    <w:p w:rsidR="00EB502E" w:rsidRDefault="004A7EB5">
      <w:pPr>
        <w:pStyle w:val="Bodytext10"/>
        <w:numPr>
          <w:ilvl w:val="0"/>
          <w:numId w:val="2"/>
        </w:numPr>
        <w:tabs>
          <w:tab w:val="left" w:pos="358"/>
        </w:tabs>
        <w:spacing w:line="269" w:lineRule="auto"/>
      </w:pPr>
      <w:bookmarkStart w:id="33" w:name="bookmark31"/>
      <w:bookmarkEnd w:id="33"/>
      <w:r>
        <w:rPr>
          <w:b/>
          <w:bCs/>
        </w:rPr>
        <w:t>After the lamp has been ignited for a long time, there will be attenuation of the ultraviolet radiation flux. When the external radiation flux cannot reach the standard, the lamp tube needs to be replaced to avoid affecting the sterilization effect.</w:t>
      </w:r>
    </w:p>
    <w:p w:rsidR="00EB502E" w:rsidRDefault="004A7EB5">
      <w:pPr>
        <w:pStyle w:val="Bodytext10"/>
        <w:numPr>
          <w:ilvl w:val="0"/>
          <w:numId w:val="2"/>
        </w:numPr>
        <w:tabs>
          <w:tab w:val="left" w:pos="368"/>
        </w:tabs>
        <w:spacing w:line="269" w:lineRule="auto"/>
      </w:pPr>
      <w:bookmarkStart w:id="34" w:name="bookmark32"/>
      <w:bookmarkEnd w:id="34"/>
      <w:r>
        <w:rPr>
          <w:b/>
          <w:bCs/>
        </w:rPr>
        <w:t>When replacing the lamp, you should always hold the lamp head part. Do not grasp the transparent glass tube to avoid leaving fingerprints, sweat, and dirt, which will affect the UV projection effect.</w:t>
      </w:r>
    </w:p>
    <w:p w:rsidR="00EB502E" w:rsidRDefault="004A7EB5">
      <w:pPr>
        <w:pStyle w:val="Bodytext10"/>
        <w:numPr>
          <w:ilvl w:val="0"/>
          <w:numId w:val="2"/>
        </w:numPr>
        <w:tabs>
          <w:tab w:val="left" w:pos="358"/>
        </w:tabs>
        <w:spacing w:line="269" w:lineRule="auto"/>
      </w:pPr>
      <w:bookmarkStart w:id="35" w:name="bookmark33"/>
      <w:bookmarkEnd w:id="35"/>
      <w:r>
        <w:rPr>
          <w:b/>
          <w:bCs/>
        </w:rPr>
        <w:t>Do not use volatile oil, thinner, gasoline to wipe the body.</w:t>
      </w:r>
    </w:p>
    <w:p w:rsidR="00EB502E" w:rsidRDefault="004A7EB5">
      <w:pPr>
        <w:pStyle w:val="Bodytext10"/>
        <w:numPr>
          <w:ilvl w:val="0"/>
          <w:numId w:val="2"/>
        </w:numPr>
        <w:tabs>
          <w:tab w:val="left" w:pos="358"/>
        </w:tabs>
        <w:spacing w:line="269" w:lineRule="auto"/>
      </w:pPr>
      <w:bookmarkStart w:id="36" w:name="bookmark34"/>
      <w:bookmarkEnd w:id="36"/>
      <w:r>
        <w:rPr>
          <w:b/>
          <w:bCs/>
        </w:rPr>
        <w:t>This product is for indoor use only. If the machine is not used continuously fora long time, please unplug the power plug.</w:t>
      </w:r>
    </w:p>
    <w:p w:rsidR="00EB502E" w:rsidRDefault="004A7EB5">
      <w:pPr>
        <w:pStyle w:val="Bodytext10"/>
        <w:numPr>
          <w:ilvl w:val="0"/>
          <w:numId w:val="2"/>
        </w:numPr>
        <w:tabs>
          <w:tab w:val="left" w:pos="363"/>
        </w:tabs>
        <w:spacing w:line="269" w:lineRule="auto"/>
      </w:pPr>
      <w:bookmarkStart w:id="37" w:name="bookmark35"/>
      <w:bookmarkEnd w:id="37"/>
      <w:r>
        <w:rPr>
          <w:b/>
          <w:bCs/>
        </w:rPr>
        <w:t>If the power cord or external flexible cord is damaged, it must be replaced and repaired by the manufacturer or a professional.</w:t>
      </w:r>
    </w:p>
    <w:p w:rsidR="00EB502E" w:rsidRDefault="004A7EB5">
      <w:pPr>
        <w:pStyle w:val="Bodytext10"/>
        <w:numPr>
          <w:ilvl w:val="0"/>
          <w:numId w:val="2"/>
        </w:numPr>
        <w:tabs>
          <w:tab w:val="left" w:pos="488"/>
        </w:tabs>
        <w:spacing w:line="269" w:lineRule="auto"/>
      </w:pPr>
      <w:bookmarkStart w:id="38" w:name="bookmark36"/>
      <w:bookmarkEnd w:id="38"/>
      <w:r>
        <w:rPr>
          <w:b/>
          <w:bCs/>
        </w:rPr>
        <w:t>When disinfecting indoors, please shield or isolate precious calligraphy, paintings and plants to prevent oxidation, discoloration or damage.</w:t>
      </w:r>
    </w:p>
    <w:p w:rsidR="00EB502E" w:rsidRDefault="00EB502E">
      <w:pPr>
        <w:rPr>
          <w:sz w:val="2"/>
          <w:szCs w:val="2"/>
        </w:rPr>
      </w:pPr>
    </w:p>
    <w:p w:rsidR="00EB502E" w:rsidRDefault="00EB502E">
      <w:pPr>
        <w:spacing w:after="259" w:line="1" w:lineRule="exact"/>
      </w:pPr>
    </w:p>
    <w:p w:rsidR="00EB502E" w:rsidRDefault="004A7EB5">
      <w:pPr>
        <w:pStyle w:val="Heading310"/>
        <w:keepNext/>
        <w:keepLines/>
        <w:spacing w:after="180"/>
      </w:pPr>
      <w:bookmarkStart w:id="39" w:name="bookmark37"/>
      <w:bookmarkStart w:id="40" w:name="bookmark38"/>
      <w:bookmarkStart w:id="41" w:name="bookmark39"/>
      <w:r>
        <w:lastRenderedPageBreak/>
        <w:t>Instructions</w:t>
      </w:r>
      <w:bookmarkEnd w:id="39"/>
      <w:bookmarkEnd w:id="40"/>
      <w:bookmarkEnd w:id="41"/>
    </w:p>
    <w:p w:rsidR="00EB502E" w:rsidRDefault="004A7EB5">
      <w:pPr>
        <w:pStyle w:val="Bodytext10"/>
        <w:spacing w:line="360" w:lineRule="auto"/>
      </w:pPr>
      <w:r>
        <w:t xml:space="preserve">Instructions for use of </w:t>
      </w:r>
      <w:r w:rsidR="00CB057C">
        <w:t>ultraviolet</w:t>
      </w:r>
      <w:r>
        <w:t xml:space="preserve"> germicidal lamp:</w:t>
      </w:r>
    </w:p>
    <w:p w:rsidR="00EB502E" w:rsidRDefault="004A7EB5">
      <w:pPr>
        <w:pStyle w:val="Bodytext10"/>
        <w:spacing w:line="360" w:lineRule="auto"/>
      </w:pPr>
      <w:r>
        <w:t>1 .Please leave the room within 10 seconds after opening.</w:t>
      </w:r>
      <w:r w:rsidR="00CB057C">
        <w:t xml:space="preserve"> </w:t>
      </w:r>
      <w:r>
        <w:t>During use</w:t>
      </w:r>
      <w:r w:rsidR="00CB057C">
        <w:t xml:space="preserve"> </w:t>
      </w:r>
      <w:r>
        <w:t>people and animals shall not stay at the site to avoid skin burns. If you need to observe the use of germicidal lamp,</w:t>
      </w:r>
      <w:r w:rsidR="00CB057C">
        <w:t xml:space="preserve"> </w:t>
      </w:r>
      <w:r>
        <w:t>please do not use the naked eye to directly look at the lighted lamp tube to avoid eye swelling or burning.</w:t>
      </w:r>
    </w:p>
    <w:p w:rsidR="00EB502E" w:rsidRDefault="004A7EB5">
      <w:pPr>
        <w:pStyle w:val="Bodytext10"/>
        <w:spacing w:line="360" w:lineRule="auto"/>
      </w:pPr>
      <w:r>
        <w:t>2.</w:t>
      </w:r>
      <w:r w:rsidR="00CB057C">
        <w:t xml:space="preserve"> </w:t>
      </w:r>
      <w:r>
        <w:t>After disinfection,</w:t>
      </w:r>
      <w:r w:rsidR="00CB057C">
        <w:t xml:space="preserve"> </w:t>
      </w:r>
      <w:r>
        <w:t>please open doors and windows for ventilation and enter the room 15 minutes later.lf the sterilized lamp with ozone is used,</w:t>
      </w:r>
      <w:r w:rsidR="00CB057C">
        <w:t xml:space="preserve"> </w:t>
      </w:r>
      <w:r>
        <w:t>please continue to close the door</w:t>
      </w:r>
      <w:r w:rsidR="00CB057C">
        <w:t xml:space="preserve"> </w:t>
      </w:r>
      <w:r>
        <w:t>and wait for 10 minutes after use,</w:t>
      </w:r>
      <w:r w:rsidR="00CB057C">
        <w:t xml:space="preserve"> </w:t>
      </w:r>
      <w:r>
        <w:t>and then open the door for ventilation for 20 minutes before entering.</w:t>
      </w:r>
    </w:p>
    <w:p w:rsidR="00EB502E" w:rsidRDefault="004A7EB5">
      <w:pPr>
        <w:pStyle w:val="Bodytext10"/>
        <w:spacing w:line="360" w:lineRule="auto"/>
      </w:pPr>
      <w:r>
        <w:t>3.</w:t>
      </w:r>
      <w:r w:rsidR="00CB057C">
        <w:t xml:space="preserve"> </w:t>
      </w:r>
      <w:r>
        <w:t>It is recommended to protect the high grade silk,</w:t>
      </w:r>
      <w:r w:rsidR="00CB057C">
        <w:t xml:space="preserve"> </w:t>
      </w:r>
      <w:r>
        <w:t>leather,</w:t>
      </w:r>
      <w:r w:rsidR="00CB057C">
        <w:t xml:space="preserve"> </w:t>
      </w:r>
      <w:r>
        <w:t>painting</w:t>
      </w:r>
      <w:r w:rsidR="00CB057C">
        <w:t>s</w:t>
      </w:r>
      <w:r>
        <w:t>,</w:t>
      </w:r>
      <w:r w:rsidR="00CB057C">
        <w:t xml:space="preserve"> </w:t>
      </w:r>
      <w:r>
        <w:t>precious collection and items with important commemorative significance from the light;</w:t>
      </w:r>
      <w:r w:rsidR="00CB057C">
        <w:t xml:space="preserve"> </w:t>
      </w:r>
      <w:r>
        <w:t>it is not recommended to put them on the white bedspread or tablecloth for disinfection,</w:t>
      </w:r>
      <w:r w:rsidR="00CB057C">
        <w:t xml:space="preserve"> </w:t>
      </w:r>
      <w:r>
        <w:t>so as to avoid fading caused by too strong ultraviolet.</w:t>
      </w:r>
    </w:p>
    <w:p w:rsidR="00EB502E" w:rsidRDefault="004A7EB5">
      <w:pPr>
        <w:pStyle w:val="Bodytext10"/>
        <w:numPr>
          <w:ilvl w:val="0"/>
          <w:numId w:val="3"/>
        </w:numPr>
        <w:tabs>
          <w:tab w:val="left" w:pos="382"/>
        </w:tabs>
        <w:spacing w:line="360" w:lineRule="auto"/>
      </w:pPr>
      <w:bookmarkStart w:id="42" w:name="bookmark40"/>
      <w:bookmarkEnd w:id="42"/>
      <w:r>
        <w:t>After disinfection,</w:t>
      </w:r>
      <w:r w:rsidR="00CB057C">
        <w:t xml:space="preserve"> </w:t>
      </w:r>
      <w:r>
        <w:t>please turn off the power of the sterilization lamp to prevent unnecessary injuries caused by children or pets accidentally turning on the touch switch.</w:t>
      </w:r>
    </w:p>
    <w:p w:rsidR="00EB502E" w:rsidRDefault="004A7EB5">
      <w:pPr>
        <w:pStyle w:val="Bodytext10"/>
        <w:numPr>
          <w:ilvl w:val="0"/>
          <w:numId w:val="3"/>
        </w:numPr>
        <w:tabs>
          <w:tab w:val="left" w:pos="382"/>
        </w:tabs>
        <w:spacing w:line="360" w:lineRule="auto"/>
      </w:pPr>
      <w:bookmarkStart w:id="43" w:name="bookmark41"/>
      <w:bookmarkEnd w:id="43"/>
      <w:r>
        <w:t>Feature disinfection,</w:t>
      </w:r>
      <w:r w:rsidR="00CB057C">
        <w:t xml:space="preserve"> </w:t>
      </w:r>
      <w:r>
        <w:t>sterilization, odor removal,</w:t>
      </w:r>
      <w:r w:rsidR="00CB057C">
        <w:t xml:space="preserve"> </w:t>
      </w:r>
      <w:r>
        <w:t>f</w:t>
      </w:r>
    </w:p>
    <w:p w:rsidR="00EB502E" w:rsidRDefault="004A7EB5">
      <w:pPr>
        <w:pStyle w:val="Bodytext10"/>
        <w:numPr>
          <w:ilvl w:val="0"/>
          <w:numId w:val="3"/>
        </w:numPr>
        <w:tabs>
          <w:tab w:val="left" w:pos="382"/>
        </w:tabs>
        <w:spacing w:after="180" w:line="360" w:lineRule="auto"/>
      </w:pPr>
      <w:bookmarkStart w:id="44" w:name="bookmark42"/>
      <w:bookmarkEnd w:id="44"/>
      <w:r>
        <w:t>Place of use:</w:t>
      </w:r>
      <w:r w:rsidR="00CB057C">
        <w:t xml:space="preserve"> </w:t>
      </w:r>
      <w:r>
        <w:t>family,</w:t>
      </w:r>
      <w:r w:rsidR="00CB057C">
        <w:t xml:space="preserve"> </w:t>
      </w:r>
      <w:r>
        <w:t>school,</w:t>
      </w:r>
      <w:r w:rsidR="00CB057C">
        <w:t xml:space="preserve"> hospital</w:t>
      </w:r>
      <w:r>
        <w:t>,</w:t>
      </w:r>
      <w:r w:rsidR="00CB057C">
        <w:t xml:space="preserve"> </w:t>
      </w:r>
      <w:r>
        <w:t>office,</w:t>
      </w:r>
      <w:r w:rsidR="00CB057C">
        <w:t xml:space="preserve"> </w:t>
      </w:r>
      <w:r>
        <w:t>etc.</w:t>
      </w:r>
    </w:p>
    <w:p w:rsidR="00EB502E" w:rsidRDefault="004A7EB5">
      <w:pPr>
        <w:pStyle w:val="Heading310"/>
        <w:keepNext/>
        <w:keepLines/>
        <w:spacing w:after="480"/>
      </w:pPr>
      <w:bookmarkStart w:id="45" w:name="bookmark43"/>
      <w:bookmarkStart w:id="46" w:name="bookmark44"/>
      <w:bookmarkStart w:id="47" w:name="bookmark45"/>
      <w:r>
        <w:t>Package</w:t>
      </w:r>
      <w:bookmarkEnd w:id="45"/>
      <w:bookmarkEnd w:id="46"/>
      <w:bookmarkEnd w:id="47"/>
    </w:p>
    <w:p w:rsidR="00EB502E" w:rsidRDefault="004A7EB5">
      <w:pPr>
        <w:jc w:val="center"/>
        <w:rPr>
          <w:sz w:val="2"/>
          <w:szCs w:val="2"/>
        </w:rPr>
      </w:pPr>
      <w:r>
        <w:rPr>
          <w:noProof/>
          <w:lang w:bidi="ar-SA"/>
        </w:rPr>
        <w:drawing>
          <wp:inline distT="0" distB="0" distL="114300" distR="114300">
            <wp:extent cx="1938655" cy="1353185"/>
            <wp:effectExtent l="0" t="0" r="4445" b="18415"/>
            <wp:docPr id="60" name="Picutre 60"/>
            <wp:cNvGraphicFramePr/>
            <a:graphic xmlns:a="http://schemas.openxmlformats.org/drawingml/2006/main">
              <a:graphicData uri="http://schemas.openxmlformats.org/drawingml/2006/picture">
                <pic:pic xmlns:pic="http://schemas.openxmlformats.org/drawingml/2006/picture">
                  <pic:nvPicPr>
                    <pic:cNvPr id="60" name="Picutre 60"/>
                    <pic:cNvPicPr/>
                  </pic:nvPicPr>
                  <pic:blipFill>
                    <a:blip r:embed="rId24"/>
                    <a:stretch>
                      <a:fillRect/>
                    </a:stretch>
                  </pic:blipFill>
                  <pic:spPr>
                    <a:xfrm>
                      <a:off x="0" y="0"/>
                      <a:ext cx="1938655" cy="1353185"/>
                    </a:xfrm>
                    <a:prstGeom prst="rect">
                      <a:avLst/>
                    </a:prstGeom>
                  </pic:spPr>
                </pic:pic>
              </a:graphicData>
            </a:graphic>
          </wp:inline>
        </w:drawing>
      </w:r>
    </w:p>
    <w:p w:rsidR="00EB502E" w:rsidRDefault="004A7EB5">
      <w:pPr>
        <w:pStyle w:val="Picturecaption10"/>
        <w:jc w:val="center"/>
        <w:rPr>
          <w:sz w:val="26"/>
          <w:szCs w:val="26"/>
        </w:rPr>
      </w:pPr>
      <w:r>
        <w:rPr>
          <w:b/>
          <w:bCs/>
          <w:sz w:val="26"/>
          <w:szCs w:val="26"/>
        </w:rPr>
        <w:t>Carton box</w:t>
      </w:r>
    </w:p>
    <w:p w:rsidR="00EB502E" w:rsidRDefault="00EB502E">
      <w:pPr>
        <w:spacing w:after="79" w:line="1" w:lineRule="exact"/>
      </w:pPr>
    </w:p>
    <w:p w:rsidR="00EB502E" w:rsidRDefault="00EB502E">
      <w:pPr>
        <w:spacing w:line="1" w:lineRule="exact"/>
      </w:pPr>
    </w:p>
    <w:tbl>
      <w:tblPr>
        <w:tblW w:w="0" w:type="auto"/>
        <w:jc w:val="center"/>
        <w:tblLayout w:type="fixed"/>
        <w:tblCellMar>
          <w:left w:w="10" w:type="dxa"/>
          <w:right w:w="10" w:type="dxa"/>
        </w:tblCellMar>
        <w:tblLook w:val="04A0" w:firstRow="1" w:lastRow="0" w:firstColumn="1" w:lastColumn="0" w:noHBand="0" w:noVBand="1"/>
      </w:tblPr>
      <w:tblGrid>
        <w:gridCol w:w="2246"/>
        <w:gridCol w:w="2227"/>
        <w:gridCol w:w="1262"/>
        <w:gridCol w:w="1363"/>
        <w:gridCol w:w="2290"/>
      </w:tblGrid>
      <w:tr w:rsidR="00EB502E">
        <w:trPr>
          <w:trHeight w:hRule="exact" w:val="581"/>
          <w:jc w:val="center"/>
        </w:trPr>
        <w:tc>
          <w:tcPr>
            <w:tcW w:w="2246" w:type="dxa"/>
            <w:tcBorders>
              <w:top w:val="single" w:sz="4" w:space="0" w:color="auto"/>
              <w:left w:val="single" w:sz="4" w:space="0" w:color="auto"/>
            </w:tcBorders>
            <w:shd w:val="clear" w:color="auto" w:fill="FFFFFF"/>
            <w:vAlign w:val="center"/>
          </w:tcPr>
          <w:p w:rsidR="00EB502E" w:rsidRDefault="004A7EB5">
            <w:pPr>
              <w:pStyle w:val="Other10"/>
              <w:spacing w:line="240" w:lineRule="auto"/>
              <w:jc w:val="center"/>
            </w:pPr>
            <w:r>
              <w:t>Quantity</w:t>
            </w:r>
          </w:p>
        </w:tc>
        <w:tc>
          <w:tcPr>
            <w:tcW w:w="2227" w:type="dxa"/>
            <w:tcBorders>
              <w:top w:val="single" w:sz="4" w:space="0" w:color="auto"/>
              <w:left w:val="single" w:sz="4" w:space="0" w:color="auto"/>
            </w:tcBorders>
            <w:shd w:val="clear" w:color="auto" w:fill="FFFFFF"/>
            <w:vAlign w:val="center"/>
          </w:tcPr>
          <w:p w:rsidR="00EB502E" w:rsidRDefault="004A7EB5">
            <w:pPr>
              <w:pStyle w:val="Other10"/>
              <w:spacing w:line="240" w:lineRule="auto"/>
              <w:jc w:val="center"/>
            </w:pPr>
            <w:r>
              <w:t>Carton Size</w:t>
            </w:r>
          </w:p>
        </w:tc>
        <w:tc>
          <w:tcPr>
            <w:tcW w:w="1262" w:type="dxa"/>
            <w:tcBorders>
              <w:top w:val="single" w:sz="4" w:space="0" w:color="auto"/>
              <w:left w:val="single" w:sz="4" w:space="0" w:color="auto"/>
            </w:tcBorders>
            <w:shd w:val="clear" w:color="auto" w:fill="FFFFFF"/>
            <w:vAlign w:val="center"/>
          </w:tcPr>
          <w:p w:rsidR="00EB502E" w:rsidRDefault="004A7EB5">
            <w:pPr>
              <w:pStyle w:val="Other10"/>
              <w:spacing w:line="240" w:lineRule="auto"/>
              <w:jc w:val="center"/>
            </w:pPr>
            <w:r>
              <w:t>N.W</w:t>
            </w:r>
          </w:p>
        </w:tc>
        <w:tc>
          <w:tcPr>
            <w:tcW w:w="1363" w:type="dxa"/>
            <w:tcBorders>
              <w:top w:val="single" w:sz="4" w:space="0" w:color="auto"/>
              <w:left w:val="single" w:sz="4" w:space="0" w:color="auto"/>
            </w:tcBorders>
            <w:shd w:val="clear" w:color="auto" w:fill="FFFFFF"/>
            <w:vAlign w:val="center"/>
          </w:tcPr>
          <w:p w:rsidR="00EB502E" w:rsidRDefault="004A7EB5">
            <w:pPr>
              <w:pStyle w:val="Other10"/>
              <w:spacing w:line="240" w:lineRule="auto"/>
              <w:jc w:val="center"/>
            </w:pPr>
            <w:r>
              <w:t>G.W</w:t>
            </w:r>
          </w:p>
        </w:tc>
        <w:tc>
          <w:tcPr>
            <w:tcW w:w="2290" w:type="dxa"/>
            <w:tcBorders>
              <w:top w:val="single" w:sz="4" w:space="0" w:color="auto"/>
              <w:left w:val="single" w:sz="4" w:space="0" w:color="auto"/>
              <w:right w:val="single" w:sz="4" w:space="0" w:color="auto"/>
            </w:tcBorders>
            <w:shd w:val="clear" w:color="auto" w:fill="FFFFFF"/>
            <w:vAlign w:val="center"/>
          </w:tcPr>
          <w:p w:rsidR="00EB502E" w:rsidRDefault="004A7EB5">
            <w:pPr>
              <w:pStyle w:val="Other10"/>
              <w:spacing w:line="240" w:lineRule="auto"/>
            </w:pPr>
            <w:r>
              <w:t>Volume Weight</w:t>
            </w:r>
          </w:p>
        </w:tc>
      </w:tr>
      <w:tr w:rsidR="00EB502E">
        <w:trPr>
          <w:trHeight w:hRule="exact" w:val="1042"/>
          <w:jc w:val="center"/>
        </w:trPr>
        <w:tc>
          <w:tcPr>
            <w:tcW w:w="2246" w:type="dxa"/>
            <w:tcBorders>
              <w:top w:val="single" w:sz="4" w:space="0" w:color="auto"/>
              <w:left w:val="single" w:sz="4" w:space="0" w:color="auto"/>
              <w:bottom w:val="single" w:sz="4" w:space="0" w:color="auto"/>
            </w:tcBorders>
            <w:shd w:val="clear" w:color="auto" w:fill="FFFFFF"/>
            <w:vAlign w:val="center"/>
          </w:tcPr>
          <w:p w:rsidR="00EB502E" w:rsidRDefault="004A7EB5">
            <w:pPr>
              <w:pStyle w:val="Other10"/>
              <w:spacing w:line="240" w:lineRule="auto"/>
              <w:jc w:val="center"/>
            </w:pPr>
            <w:r>
              <w:t>1 pc/ctn</w:t>
            </w:r>
          </w:p>
        </w:tc>
        <w:tc>
          <w:tcPr>
            <w:tcW w:w="2227" w:type="dxa"/>
            <w:tcBorders>
              <w:top w:val="single" w:sz="4" w:space="0" w:color="auto"/>
              <w:left w:val="single" w:sz="4" w:space="0" w:color="auto"/>
              <w:bottom w:val="single" w:sz="4" w:space="0" w:color="auto"/>
            </w:tcBorders>
            <w:shd w:val="clear" w:color="auto" w:fill="FFFFFF"/>
            <w:vAlign w:val="center"/>
          </w:tcPr>
          <w:p w:rsidR="00EB502E" w:rsidRDefault="004A7EB5">
            <w:pPr>
              <w:pStyle w:val="Other10"/>
              <w:spacing w:line="240" w:lineRule="auto"/>
              <w:jc w:val="center"/>
            </w:pPr>
            <w:r>
              <w:t>300*300*940mm</w:t>
            </w:r>
          </w:p>
        </w:tc>
        <w:tc>
          <w:tcPr>
            <w:tcW w:w="1262" w:type="dxa"/>
            <w:tcBorders>
              <w:top w:val="single" w:sz="4" w:space="0" w:color="auto"/>
              <w:left w:val="single" w:sz="4" w:space="0" w:color="auto"/>
              <w:bottom w:val="single" w:sz="4" w:space="0" w:color="auto"/>
            </w:tcBorders>
            <w:shd w:val="clear" w:color="auto" w:fill="FFFFFF"/>
            <w:vAlign w:val="center"/>
          </w:tcPr>
          <w:p w:rsidR="00EB502E" w:rsidRDefault="004A7EB5">
            <w:pPr>
              <w:pStyle w:val="Other10"/>
              <w:spacing w:line="240" w:lineRule="auto"/>
              <w:jc w:val="center"/>
            </w:pPr>
            <w:r>
              <w:t>3.7kg</w:t>
            </w:r>
          </w:p>
        </w:tc>
        <w:tc>
          <w:tcPr>
            <w:tcW w:w="1363" w:type="dxa"/>
            <w:tcBorders>
              <w:top w:val="single" w:sz="4" w:space="0" w:color="auto"/>
              <w:left w:val="single" w:sz="4" w:space="0" w:color="auto"/>
              <w:bottom w:val="single" w:sz="4" w:space="0" w:color="auto"/>
            </w:tcBorders>
            <w:shd w:val="clear" w:color="auto" w:fill="FFFFFF"/>
            <w:vAlign w:val="center"/>
          </w:tcPr>
          <w:p w:rsidR="00EB502E" w:rsidRDefault="004A7EB5">
            <w:pPr>
              <w:pStyle w:val="Other10"/>
              <w:spacing w:line="240" w:lineRule="auto"/>
              <w:jc w:val="center"/>
            </w:pPr>
            <w:r>
              <w:t>4.5kg</w:t>
            </w:r>
          </w:p>
        </w:tc>
        <w:tc>
          <w:tcPr>
            <w:tcW w:w="2290" w:type="dxa"/>
            <w:tcBorders>
              <w:top w:val="single" w:sz="4" w:space="0" w:color="auto"/>
              <w:left w:val="single" w:sz="4" w:space="0" w:color="auto"/>
              <w:bottom w:val="single" w:sz="4" w:space="0" w:color="auto"/>
              <w:right w:val="single" w:sz="4" w:space="0" w:color="auto"/>
            </w:tcBorders>
            <w:shd w:val="clear" w:color="auto" w:fill="FFFFFF"/>
            <w:vAlign w:val="center"/>
          </w:tcPr>
          <w:p w:rsidR="00EB502E" w:rsidRDefault="004A7EB5">
            <w:pPr>
              <w:pStyle w:val="Other10"/>
              <w:spacing w:line="240" w:lineRule="auto"/>
              <w:jc w:val="center"/>
            </w:pPr>
            <w:r>
              <w:t>17.0kg</w:t>
            </w:r>
          </w:p>
        </w:tc>
      </w:tr>
    </w:tbl>
    <w:p w:rsidR="00EB502E" w:rsidRDefault="00EB502E"/>
    <w:sectPr w:rsidR="00EB502E">
      <w:type w:val="continuous"/>
      <w:pgSz w:w="12142" w:h="17098"/>
      <w:pgMar w:top="536" w:right="357" w:bottom="437" w:left="639"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A9C" w:rsidRDefault="008E3A9C"/>
  </w:endnote>
  <w:endnote w:type="continuationSeparator" w:id="0">
    <w:p w:rsidR="008E3A9C" w:rsidRDefault="008E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02E" w:rsidRDefault="004A7EB5">
    <w:pPr>
      <w:spacing w:line="1" w:lineRule="exact"/>
    </w:pPr>
    <w:r>
      <w:rPr>
        <w:noProof/>
        <w:lang w:bidi="ar-SA"/>
      </w:rPr>
      <mc:AlternateContent>
        <mc:Choice Requires="wps">
          <w:drawing>
            <wp:anchor distT="0" distB="0" distL="0" distR="0" simplePos="0" relativeHeight="62915584" behindDoc="1" locked="0" layoutInCell="1" allowOverlap="1">
              <wp:simplePos x="0" y="0"/>
              <wp:positionH relativeFrom="page">
                <wp:posOffset>7512685</wp:posOffset>
              </wp:positionH>
              <wp:positionV relativeFrom="page">
                <wp:posOffset>10643870</wp:posOffset>
              </wp:positionV>
              <wp:extent cx="48895" cy="149225"/>
              <wp:effectExtent l="0" t="0" r="0" b="0"/>
              <wp:wrapNone/>
              <wp:docPr id="3" name="Shape 3"/>
              <wp:cNvGraphicFramePr/>
              <a:graphic xmlns:a="http://schemas.openxmlformats.org/drawingml/2006/main">
                <a:graphicData uri="http://schemas.microsoft.com/office/word/2010/wordprocessingShape">
                  <wps:wsp>
                    <wps:cNvSpPr txBox="1"/>
                    <wps:spPr>
                      <a:xfrm>
                        <a:off x="0" y="0"/>
                        <a:ext cx="48895" cy="149225"/>
                      </a:xfrm>
                      <a:prstGeom prst="rect">
                        <a:avLst/>
                      </a:prstGeom>
                      <a:noFill/>
                    </wps:spPr>
                    <wps:txbx>
                      <w:txbxContent>
                        <w:p w:rsidR="00EB502E" w:rsidRDefault="004A7EB5">
                          <w:pPr>
                            <w:pStyle w:val="Headerorfooter20"/>
                            <w:rPr>
                              <w:sz w:val="34"/>
                              <w:szCs w:val="34"/>
                            </w:rPr>
                          </w:pPr>
                          <w:r>
                            <w:fldChar w:fldCharType="begin"/>
                          </w:r>
                          <w:r>
                            <w:instrText xml:space="preserve"> PAGE \* MERGEFORMAT </w:instrText>
                          </w:r>
                          <w:r>
                            <w:fldChar w:fldCharType="separate"/>
                          </w:r>
                          <w:r w:rsidR="00670474" w:rsidRPr="00670474">
                            <w:rPr>
                              <w:noProof/>
                              <w:sz w:val="34"/>
                              <w:szCs w:val="34"/>
                            </w:rPr>
                            <w:t>1</w:t>
                          </w:r>
                          <w:r>
                            <w:rPr>
                              <w:sz w:val="34"/>
                              <w:szCs w:val="34"/>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38" type="#_x0000_t202" style="position:absolute;margin-left:591.55pt;margin-top:838.1pt;width:3.85pt;height:11.75pt;z-index:-4404008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" filled="f" stroked="f">
              <v:textbox style="mso-fit-shape-to-text:t" inset="0,0,0,0">
                <w:txbxContent>
                  <w:p w:rsidR="00EB502E" w:rsidRDefault="004A7EB5">
                    <w:pPr>
                      <w:pStyle w:val="Headerorfooter20"/>
                      <w:rPr>
                        <w:sz w:val="34"/>
                        <w:szCs w:val="34"/>
                      </w:rPr>
                    </w:pPr>
                    <w:r>
                      <w:fldChar w:fldCharType="begin"/>
                    </w:r>
                    <w:r>
                      <w:instrText xml:space="preserve"> PAGE \* MERGEFORMAT </w:instrText>
                    </w:r>
                    <w:r>
                      <w:fldChar w:fldCharType="separate"/>
                    </w:r>
                    <w:r w:rsidR="00670474" w:rsidRPr="00670474">
                      <w:rPr>
                        <w:noProof/>
                        <w:sz w:val="34"/>
                        <w:szCs w:val="34"/>
                      </w:rPr>
                      <w:t>1</w:t>
                    </w:r>
                    <w:r>
                      <w:rPr>
                        <w:sz w:val="34"/>
                        <w:szCs w:val="3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A9C" w:rsidRDefault="008E3A9C"/>
  </w:footnote>
  <w:footnote w:type="continuationSeparator" w:id="0">
    <w:p w:rsidR="008E3A9C" w:rsidRDefault="008E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singleLevel"/>
    <w:tmpl w:val="CF092B8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 w15:restartNumberingAfterBreak="0">
    <w:nsid w:val="0053208E"/>
    <w:multiLevelType w:val="singleLevel"/>
    <w:tmpl w:val="0053208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 w15:restartNumberingAfterBreak="0">
    <w:nsid w:val="59ADCABA"/>
    <w:multiLevelType w:val="singleLevel"/>
    <w:tmpl w:val="59ADCABA"/>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2E"/>
    <w:rsid w:val="004A7EB5"/>
    <w:rsid w:val="004C761F"/>
    <w:rsid w:val="00670474"/>
    <w:rsid w:val="008E3A9C"/>
    <w:rsid w:val="00CB057C"/>
    <w:rsid w:val="00EB502E"/>
    <w:rsid w:val="50645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1FC12-9E95-4BB2-B3F9-1F65B2F3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0" w:line="240" w:lineRule="auto"/>
    </w:pPr>
    <w:rPr>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1">
    <w:name w:val="Picture caption|1_"/>
    <w:basedOn w:val="DefaultParagraphFont"/>
    <w:link w:val="Picturecaption10"/>
    <w:rPr>
      <w:sz w:val="15"/>
      <w:szCs w:val="15"/>
      <w:u w:val="none"/>
      <w:shd w:val="clear" w:color="auto" w:fill="auto"/>
    </w:rPr>
  </w:style>
  <w:style w:type="paragraph" w:customStyle="1" w:styleId="Picturecaption10">
    <w:name w:val="Picture caption|1"/>
    <w:basedOn w:val="Normal"/>
    <w:link w:val="Picturecaption1"/>
    <w:rPr>
      <w:sz w:val="15"/>
      <w:szCs w:val="15"/>
    </w:rPr>
  </w:style>
  <w:style w:type="character" w:customStyle="1" w:styleId="Headerorfooter2">
    <w:name w:val="Header or footer|2_"/>
    <w:basedOn w:val="DefaultParagraphFont"/>
    <w:link w:val="Headerorfooter20"/>
    <w:rPr>
      <w:sz w:val="20"/>
      <w:szCs w:val="20"/>
      <w:u w:val="none"/>
      <w:shd w:val="clear" w:color="auto" w:fill="auto"/>
    </w:rPr>
  </w:style>
  <w:style w:type="paragraph" w:customStyle="1" w:styleId="Headerorfooter20">
    <w:name w:val="Header or footer|2"/>
    <w:basedOn w:val="Normal"/>
    <w:link w:val="Headerorfooter2"/>
    <w:qFormat/>
    <w:rPr>
      <w:sz w:val="20"/>
      <w:szCs w:val="20"/>
    </w:rPr>
  </w:style>
  <w:style w:type="character" w:customStyle="1" w:styleId="Heading11">
    <w:name w:val="Heading #1|1_"/>
    <w:basedOn w:val="DefaultParagraphFont"/>
    <w:link w:val="Heading110"/>
    <w:qFormat/>
    <w:rPr>
      <w:b/>
      <w:bCs/>
      <w:sz w:val="54"/>
      <w:szCs w:val="54"/>
      <w:u w:val="none"/>
      <w:shd w:val="clear" w:color="auto" w:fill="auto"/>
    </w:rPr>
  </w:style>
  <w:style w:type="paragraph" w:customStyle="1" w:styleId="Heading110">
    <w:name w:val="Heading #1|1"/>
    <w:basedOn w:val="Normal"/>
    <w:link w:val="Heading11"/>
    <w:qFormat/>
    <w:pPr>
      <w:jc w:val="center"/>
      <w:outlineLvl w:val="0"/>
    </w:pPr>
    <w:rPr>
      <w:b/>
      <w:bCs/>
      <w:sz w:val="54"/>
      <w:szCs w:val="54"/>
    </w:rPr>
  </w:style>
  <w:style w:type="character" w:customStyle="1" w:styleId="Heading21">
    <w:name w:val="Heading #2|1_"/>
    <w:basedOn w:val="DefaultParagraphFont"/>
    <w:link w:val="Heading210"/>
    <w:rPr>
      <w:sz w:val="48"/>
      <w:szCs w:val="48"/>
      <w:u w:val="none"/>
      <w:shd w:val="clear" w:color="auto" w:fill="auto"/>
    </w:rPr>
  </w:style>
  <w:style w:type="paragraph" w:customStyle="1" w:styleId="Heading210">
    <w:name w:val="Heading #2|1"/>
    <w:basedOn w:val="Normal"/>
    <w:link w:val="Heading21"/>
    <w:qFormat/>
    <w:pPr>
      <w:jc w:val="center"/>
      <w:outlineLvl w:val="1"/>
    </w:pPr>
    <w:rPr>
      <w:sz w:val="48"/>
      <w:szCs w:val="48"/>
    </w:rPr>
  </w:style>
  <w:style w:type="character" w:customStyle="1" w:styleId="Bodytext1">
    <w:name w:val="Body text|1_"/>
    <w:basedOn w:val="DefaultParagraphFont"/>
    <w:link w:val="Bodytext10"/>
    <w:qFormat/>
    <w:rPr>
      <w:sz w:val="26"/>
      <w:szCs w:val="26"/>
      <w:u w:val="none"/>
      <w:shd w:val="clear" w:color="auto" w:fill="auto"/>
    </w:rPr>
  </w:style>
  <w:style w:type="paragraph" w:customStyle="1" w:styleId="Bodytext10">
    <w:name w:val="Body text|1"/>
    <w:basedOn w:val="Normal"/>
    <w:link w:val="Bodytext1"/>
    <w:qFormat/>
    <w:pPr>
      <w:spacing w:line="276" w:lineRule="auto"/>
    </w:pPr>
    <w:rPr>
      <w:sz w:val="26"/>
      <w:szCs w:val="26"/>
    </w:rPr>
  </w:style>
  <w:style w:type="character" w:customStyle="1" w:styleId="Heading31">
    <w:name w:val="Heading #3|1_"/>
    <w:basedOn w:val="DefaultParagraphFont"/>
    <w:link w:val="Heading310"/>
    <w:qFormat/>
    <w:rPr>
      <w:b/>
      <w:bCs/>
      <w:sz w:val="42"/>
      <w:szCs w:val="42"/>
      <w:u w:val="none"/>
      <w:shd w:val="clear" w:color="auto" w:fill="FFFFFF"/>
    </w:rPr>
  </w:style>
  <w:style w:type="paragraph" w:customStyle="1" w:styleId="Heading310">
    <w:name w:val="Heading #3|1"/>
    <w:basedOn w:val="Normal"/>
    <w:link w:val="Heading31"/>
    <w:qFormat/>
    <w:pPr>
      <w:outlineLvl w:val="2"/>
    </w:pPr>
    <w:rPr>
      <w:b/>
      <w:bCs/>
      <w:sz w:val="42"/>
      <w:szCs w:val="42"/>
      <w:shd w:val="clear" w:color="auto" w:fill="FFFFFF"/>
    </w:rPr>
  </w:style>
  <w:style w:type="character" w:customStyle="1" w:styleId="Bodytext4">
    <w:name w:val="Body text|4_"/>
    <w:basedOn w:val="DefaultParagraphFont"/>
    <w:link w:val="Bodytext40"/>
    <w:qFormat/>
    <w:rPr>
      <w:b/>
      <w:bCs/>
      <w:sz w:val="42"/>
      <w:szCs w:val="42"/>
      <w:u w:val="none"/>
      <w:shd w:val="clear" w:color="auto" w:fill="FFFFFF"/>
    </w:rPr>
  </w:style>
  <w:style w:type="paragraph" w:customStyle="1" w:styleId="Bodytext40">
    <w:name w:val="Body text|4"/>
    <w:basedOn w:val="Normal"/>
    <w:link w:val="Bodytext4"/>
    <w:qFormat/>
    <w:pPr>
      <w:ind w:firstLine="80"/>
    </w:pPr>
    <w:rPr>
      <w:b/>
      <w:bCs/>
      <w:sz w:val="42"/>
      <w:szCs w:val="42"/>
      <w:shd w:val="clear" w:color="auto" w:fill="FFFFFF"/>
    </w:rPr>
  </w:style>
  <w:style w:type="character" w:customStyle="1" w:styleId="Bodytext2">
    <w:name w:val="Body text|2_"/>
    <w:basedOn w:val="DefaultParagraphFont"/>
    <w:link w:val="Bodytext20"/>
    <w:qFormat/>
    <w:rPr>
      <w:color w:val="1A4A65"/>
      <w:sz w:val="14"/>
      <w:szCs w:val="14"/>
      <w:u w:val="none"/>
      <w:shd w:val="clear" w:color="auto" w:fill="auto"/>
    </w:rPr>
  </w:style>
  <w:style w:type="paragraph" w:customStyle="1" w:styleId="Bodytext20">
    <w:name w:val="Body text|2"/>
    <w:basedOn w:val="Normal"/>
    <w:link w:val="Bodytext2"/>
    <w:qFormat/>
    <w:pPr>
      <w:spacing w:line="305" w:lineRule="auto"/>
    </w:pPr>
    <w:rPr>
      <w:color w:val="1A4A65"/>
      <w:sz w:val="14"/>
      <w:szCs w:val="14"/>
    </w:rPr>
  </w:style>
  <w:style w:type="character" w:customStyle="1" w:styleId="Bodytext3">
    <w:name w:val="Body text|3_"/>
    <w:basedOn w:val="DefaultParagraphFont"/>
    <w:link w:val="Bodytext30"/>
    <w:qFormat/>
    <w:rPr>
      <w:sz w:val="9"/>
      <w:szCs w:val="9"/>
      <w:u w:val="none"/>
      <w:shd w:val="clear" w:color="auto" w:fill="FFFFFF"/>
    </w:rPr>
  </w:style>
  <w:style w:type="paragraph" w:customStyle="1" w:styleId="Bodytext30">
    <w:name w:val="Body text|3"/>
    <w:basedOn w:val="Normal"/>
    <w:link w:val="Bodytext3"/>
    <w:qFormat/>
    <w:pPr>
      <w:spacing w:after="40"/>
    </w:pPr>
    <w:rPr>
      <w:sz w:val="9"/>
      <w:szCs w:val="9"/>
      <w:shd w:val="clear" w:color="auto" w:fill="FFFFFF"/>
    </w:rPr>
  </w:style>
  <w:style w:type="character" w:customStyle="1" w:styleId="Other1">
    <w:name w:val="Other|1_"/>
    <w:basedOn w:val="DefaultParagraphFont"/>
    <w:link w:val="Other10"/>
    <w:qFormat/>
    <w:rPr>
      <w:sz w:val="26"/>
      <w:szCs w:val="26"/>
      <w:u w:val="none"/>
      <w:shd w:val="clear" w:color="auto" w:fill="auto"/>
    </w:rPr>
  </w:style>
  <w:style w:type="paragraph" w:customStyle="1" w:styleId="Other10">
    <w:name w:val="Other|1"/>
    <w:basedOn w:val="Normal"/>
    <w:link w:val="Other1"/>
    <w:qFormat/>
    <w:pPr>
      <w:spacing w:line="276" w:lineRule="auto"/>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V4.3 UV Disinfection Lamp car Type A1 Specification.cdr</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V4.3 UV Disinfection Lamp car Type A1 Specification.cdr</dc:title>
  <dc:creator>Administrator</dc:creator>
  <cp:lastModifiedBy>Jack Dubord</cp:lastModifiedBy>
  <cp:revision>4</cp:revision>
  <dcterms:created xsi:type="dcterms:W3CDTF">2020-07-13T15:31:00Z</dcterms:created>
  <dcterms:modified xsi:type="dcterms:W3CDTF">2020-07-13T15:40:00Z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